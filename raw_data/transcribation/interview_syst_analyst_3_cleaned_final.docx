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00:00:00,000 - 00:00:10,840 - полезный — узнать. Итак, я посмотрела интервью, но я всегда люблю спрашивать непосредственно от кандидата, чтобы завязался хороший, приятный разговор. Всё-таки дружественная у нас атмосфера.</w:t>
      </w:r>
    </w:p>
    <w:p>
      <w:r>
        <w:t>00:00:11,480 - 00:00:24,540 - И хочу поспросить про текущее место работы. Как работаешь с требованиями? Как выявляешь их? Как формализуешь? Что? Как делаешь с этим всем добром? Скажи, пожалуйста.</w:t>
      </w:r>
    </w:p>
    <w:p>
      <w:r>
        <w:t>00:00:27,840 - 00:00:41,440 - На текущем месте работы требования, они приходят, можно сказать, извне. У нас есть в команде Product, который является владельцем разработки продукта, и, естественно, от него приходят требования.</w:t>
      </w:r>
    </w:p>
    <w:p>
      <w:r>
        <w:t>00:00:43,000 - 00:01:03,700 - Эти требования мы разными путями уточняем. То есть если это нужно исследовать, то исследование провоится, все это у нас документируется в Atlassian-приложениях типа Confluence.</w:t>
      </w:r>
    </w:p>
    <w:p>
      <w:r>
        <w:t>00:01:04,280 - 00:01:06,100 - Больше по…</w:t>
      </w:r>
    </w:p>
    <w:p>
      <w:r>
        <w:t>00:01:06,340 - 00:01:27,020 - бэковой части, по бэкэнду. Поэтому какие-то пользовательские документации нам на фронт редко приходится делать, но иногда приходится. Но в фронтовой у нас все разрабатывается дизайнерами. Без дизайнера никуда. И Альфа-Жебек</w:t>
      </w:r>
    </w:p>
    <w:p>
      <w:r>
        <w:t>00:01:27,140 - 00:01:40,940 - Разные методы, базы данных, дальше взаимодействие между системами — это все ложится в конфлюенс в том или ином виде. Я не знаю, что…</w:t>
      </w:r>
    </w:p>
    <w:p>
      <w:r>
        <w:t>00:01:41,120 - 00:01:49,260 - Что-то, может, еще интересует, потому что я не знаю, как… — Ну, давай буду уточнять, что у нас</w:t>
      </w:r>
    </w:p>
    <w:p>
      <w:r>
        <w:t>00:01:49,600 - 00:02:05,500 - Сшел разговор, буду помогать, уточнять какие-то вещи, которые меня интересуют. Ты сказал, что ты от Product Owner получаешь задачи. Насколько формализованы эти задачи? Приходится ли тебе уточнять какие-то требования? Если да, то как ты с этим справляешься?</w:t>
      </w:r>
    </w:p>
    <w:p>
      <w:r>
        <w:t>00:02:08,280 - 00:02:09,680 - Не все.</w:t>
      </w:r>
    </w:p>
    <w:p>
      <w:r>
        <w:t>00:02:11,060 - 00:02:24,920 - Не все задачи, не все фичи имеют какую-то правильную формализацию с точки зрения разработки. Поэтому мы взаимодействуем, общаемся как с ним, так и с бизнес-заказчиками на встречах.</w:t>
      </w:r>
    </w:p>
    <w:p>
      <w:r>
        <w:t>00:02:25,420 - 00:02:34,940 - И, собственно, на стречах рождается истина. И дальше уже от того, что получилось на стречах, идет и описание, и документирование.</w:t>
      </w:r>
    </w:p>
    <w:p>
      <w:r>
        <w:t>00:02:36,180 - 00:02:56,040 - — А помимо встреч есть ещё какие-то способы, которые используешь? Может, теоретически какие-то, знаешь, просто неприменимые, а не на текущем месте? Может, в предыдущих организациях что-то ещё было? — Ну, у нас</w:t>
      </w:r>
    </w:p>
    <w:p>
      <w:r>
        <w:t>00:02:56,320 - 00:03:10,420 - В общем, есть практик сбора требований — это как интервьюирование, я его применял, интервью со стейкхолдерами для разработки системы. То есть мы встречались, я задавал вопросы.</w:t>
      </w:r>
    </w:p>
    <w:p>
      <w:r>
        <w:t>00:03:10,940 - 00:03:12,200 - Такое.</w:t>
      </w:r>
    </w:p>
    <w:p>
      <w:r>
        <w:t>00:03:12,800 - 00:03:14,340 - Момент, как</w:t>
      </w:r>
    </w:p>
    <w:p>
      <w:r>
        <w:t>00:03:15,000 - 00:03:19,020 - Ой!</w:t>
      </w:r>
    </w:p>
    <w:p>
      <w:r>
        <w:t>00:03:19,560 - 00:03:36,060 - Ну, я не помню, как его назвать, поэтому не буду о нем говорить. В принципе, в теории я знаком с различными методами, но из-за волнения публичного выступления уходит из головы.</w:t>
      </w:r>
    </w:p>
    <w:p>
      <w:r>
        <w:t>00:03:36,460 - 00:03:53,610 - — Ну, ладно, ничего страшного. Мы здесь не с той целью, чтобы тебя здесь завалить. Постараюсь, как на своих собеседованиях, здесь тебе комфортную среду организовать. Вот. Мы не на экзамене, мы как в дружеской атмосфере беседуем. Хорошо, давай тогда поговорим, как у вас сейчас вообще устроена</w:t>
      </w:r>
    </w:p>
    <w:p>
      <w:r>
        <w:t>00:03:53,610 - 00:04:10,720 - В каких моментах ты подключаешься к задачам и, соответственно, в какой методологии работаешь? У нас Scrum. Собственно, в этом мы и живем, в этом и работаем. Работаем по спринтам.</w:t>
      </w:r>
    </w:p>
    <w:p>
      <w:r>
        <w:t>00:04:11,680 - 00:04:13,360 - двухнедельным</w:t>
      </w:r>
    </w:p>
    <w:p>
      <w:r>
        <w:t>00:04:14,600 - 00:04:17,080 - Подключаюсь к задаче.</w:t>
      </w:r>
    </w:p>
    <w:p>
      <w:r>
        <w:t>00:04:17,480 - 00:04:36,480 - На моменте того, что мы определяем, что эта задача нужна, она имеет приоритет, то есть мы дошли до того, чтобы ее сделать, и, собственно, пора к ней подключиться. Я подключаюсь как аналитик, то есть я исследую, если это требуется, описываю для разработки, и дальше уже</w:t>
      </w:r>
    </w:p>
    <w:p>
      <w:r>
        <w:t>00:04:37,020 - 00:04:43,290 - Либо в этом же эксперименте, либо в следующем у нас подключается разработка и тестирование.</w:t>
      </w:r>
    </w:p>
    <w:p>
      <w:r>
        <w:t>00:04:43,290 - 00:04:58,490 - — О, задачи. — А ты как-то сопровождаешь разработку, тестирование в задачах дополнительные? Или отдаёшь, а забываешь про них? — Да. Ну, это вот…</w:t>
      </w:r>
    </w:p>
    <w:p>
      <w:r>
        <w:t>00:04:58,490 - 00:05:02,220 - Очень неожиданно… Нет, конечно же, не забываю.</w:t>
      </w:r>
    </w:p>
    <w:p>
      <w:r>
        <w:t>00:05:02,440 - 00:05:10,960 - Доступен всегда ВКонтакте. В принципе, если есть какие-то вопросы, то взаимодействуем. Иногда есть какие-то моменты,</w:t>
      </w:r>
    </w:p>
    <w:p>
      <w:r>
        <w:t>00:05:11,560 - 00:05:24,080 - какие-то методы, какие-то разработки, которые, на мой взгляд, лучше, если пробировать еще тестировщика-разработчика. То есть перед тем, как они введут ее в работу, мы с ними проверяем, осмотрим что-то, если нужно, дополняются.</w:t>
      </w:r>
    </w:p>
    <w:p>
      <w:r>
        <w:t>00:05:24,280 - 00:05:43,780 - Ну, я на самом деле здесь не потому, что люблю позадавать глупые вопросы, такое спрашиваю, это с той целью, что именно в твоём опыте было. Потому что в некоторых организациях бывает так, что сначала полностью завершается аналитика, и потом она формально передаётся, например, в другой отдел или, там, в ту же самую команду, и аналитик больше не возвращается к этой задаче, то есть он гвоздями прибил.</w:t>
      </w:r>
    </w:p>
    <w:p>
      <w:r>
        <w:t>00:05:43,780 - 00:05:47,390 - формулировки, и всё. Ну, поэтому интересен твой опыт.</w:t>
      </w:r>
    </w:p>
    <w:p>
      <w:r>
        <w:t>00:05:47,390 - 00:05:48,680 - Хорошо.</w:t>
      </w:r>
    </w:p>
    <w:p>
      <w:r>
        <w:t>00:05:48,940 - 00:05:54,640 - Подскажи, пожалуйста, а как-нибудь взаимодействуешь на дальнейших этапах? Может быть, вывод в прот, поддержка?</w:t>
      </w:r>
    </w:p>
    <w:p>
      <w:r>
        <w:t>00:05:59,800 - 00:06:16,940 - На текущем месте так случилось, что за весь мой почти годичный опыт в продакшн ничто не попало, поэтому… Ну, может, на предыдущих местах такой опыт был? По предыдущим, в принципе, да.</w:t>
      </w:r>
    </w:p>
    <w:p>
      <w:r>
        <w:t>00:06:19,040 - 00:06:28,620 - Конечно, поддерживаю. Если у пользователя возникают проблемы, или САПа, может, не может проблему решить, либо</w:t>
      </w:r>
    </w:p>
    <w:p>
      <w:r>
        <w:t>00:06:28,920 - 00:06:49,300 - какие-то другие моменты, то, естественно, подключался я для исследования и для решения. — А было ли такое, что приходилось не только с Product Owner-ом общаться для выявления требований, а с кем-то еще извне, там, я не знаю, может, клиенты, может, соседние команды как стейкхолдеры ваши были?</w:t>
      </w:r>
    </w:p>
    <w:p>
      <w:r>
        <w:t>00:06:50,700 - 00:06:53,420 - Для выявления требований</w:t>
      </w:r>
    </w:p>
    <w:p>
      <w:r>
        <w:t>00:06:54,720 - 00:07:06,430 - Не, ну, кроме стейкхолдеров нет такого.</w:t>
      </w:r>
    </w:p>
    <w:p>
      <w:r>
        <w:t>00:07:06,430 - 00:07:17,440 - Такого опыта не было. С другими командами мы просто общаемся по смежным… Если есть какие-то смежные моменты, смежные системы, то мы с ними общаемся. Но это не для выявления требований, а для того,</w:t>
      </w:r>
    </w:p>
    <w:p>
      <w:r>
        <w:t>00:07:18,220 - 00:07:27,300 - Ну хотя да, это больше выявление требований, потому что если мы делаем правильно, то это… и согласованно с другими командами, то это как раз выявление требований у других команд.</w:t>
      </w:r>
    </w:p>
    <w:p>
      <w:r>
        <w:t>00:07:28,080 - 00:07:43,820 - — Всё так, всё так. Я тоже такой позиции придерживаюсь, всё нормально. Хорошо. Скажи, пожалуйста, какими больше требованиями работаешь? Функциональными, не функциональными? — Больше с функциональными.</w:t>
      </w:r>
    </w:p>
    <w:p>
      <w:r>
        <w:t>00:07:44,280 - 00:08:04,390 - А с нефункциональными знакомыми знаешь, что включает в себя это понятие? Может, примеры приведешь какие-то? Можно безличные, не обязательно выдавать какие-то секреты организации? — Окажется, нефункциональные — они достаточно стандартизированы в принципе.</w:t>
      </w:r>
    </w:p>
    <w:p>
      <w:r>
        <w:t>00:08:04,390 - 00:08:10,420 - Вообще, нефункциональное — это то, как хорошо система работает, то есть как хорошо она это делает.</w:t>
      </w:r>
    </w:p>
    <w:p>
      <w:r>
        <w:t>00:08:11,140 - 00:08:17,300 - К НФТ можно, в принципе, отнести, не знаю, пропускную</w:t>
      </w:r>
    </w:p>
    <w:p>
      <w:r>
        <w:t>00:08:18,540 - 00:08:32,480 - Поддерживаю мы в этой системе браузер, допустим, со фронтальным решением.</w:t>
      </w:r>
    </w:p>
    <w:p>
      <w:r>
        <w:t>00:08:34,600 - 00:08:48,400 - — Ну, вообще приходится иногда хотя бы ставить такие требования? Или проект уже существовал, и эти требования раз поставились, и больше о них никто не вспоминал? — Нет, описывал, да.</w:t>
      </w:r>
    </w:p>
    <w:p>
      <w:r>
        <w:t>00:08:48,480 - 00:09:03,640 - Естественно, у каждой компании, у каждой структуры, если даже компания большая, то у каждого подразделение и направление свои требования к описанию НФТ. Ну да, описывал. Так я занимался.</w:t>
      </w:r>
    </w:p>
    <w:p>
      <w:r>
        <w:t>00:09:04,080 - 00:09:07,380 - А фишками, то тут больше именно «Повстаные способности».</w:t>
      </w:r>
    </w:p>
    <w:p>
      <w:r>
        <w:t>00:09:07,800 - 00:09:13,360 - Хорошо, ладно, мило. Спасибо.</w:t>
      </w:r>
    </w:p>
    <w:p>
      <w:r>
        <w:t>00:09:13,360 - 00:09:30,560 - Приходят ли вам какие-то крупные инициативы, и приходится ли декомпозировать задачи? Участвуешь ли ты в этой декомпозиции, если приходят такие инициативы?</w:t>
      </w:r>
    </w:p>
    <w:p>
      <w:r>
        <w:t>00:09:31,220 - 00:09:46,760 - Еще и выполняю функцию скрам-мастера в нашей команде, то в принципе в декомпозиции я участвую, так как, ну, в любом случае, спринты двухнедельные, не все может влезть в две недели, и поэтому приходится декомпозировать.</w:t>
      </w:r>
    </w:p>
    <w:p>
      <w:r>
        <w:t>00:09:48,520 - 00:10:07,460 - Давай мини-задачку с тобой рассмотрим. Смотри, у нас есть молодая семья, которая получила ключи в новостройке, и теперь они хотят сделать ремонт. Помоги им декомпозировать данную большую сложную задачу на подзадачи.</w:t>
      </w:r>
    </w:p>
    <w:p>
      <w:r>
        <w:t>00:10:07,920 - 00:10:17,260 - И какие бы из этих задач, которые ты выделишь, ты бы выделил как минимальный набор для переезда этой молодой семьи в новую квартиру?</w:t>
      </w:r>
    </w:p>
    <w:p>
      <w:r>
        <w:t>00:10:18,700 - 00:10:32,800 - Мне кажется, нам сначала нужно понять характеристики молодой семьи, потому что, в принципе, я сам не старая семья. Я уехал на «Новостройку», и у меня в декомпозиции проблем не было. Делаем просто все, как мы хотим.</w:t>
      </w:r>
    </w:p>
    <w:p>
      <w:r>
        <w:t>00:10:35,140 - 00:10:53,820 - Тогда накину. Значит, это муж с женой, достаточно молодые, готовы потерпеть некоторые неудобства. Так сказать, главное — съехать со съемной квартиры и не платить арендодателю лишние деньги и вложить их в ремонт. Такого… Таких вводных тебе будет достаточно?</w:t>
      </w:r>
    </w:p>
    <w:p>
      <w:r>
        <w:t>00:10:54,220 - 00:10:59,200 - В принципе, да, и ремонт в этом плане будет похож на MVP.</w:t>
      </w:r>
    </w:p>
    <w:p>
      <w:r>
        <w:t>00:10:59,780 - 00:11:17,980 - Потому что нужно решить, что важно для того, чтобы въехать. То есть не важность в том, чтобы сделать весь ремонт, а в том, какие нам необходимы хотя бы минимальные шаги, то есть что необходимо минимально сделать, чтобы мы могли въехать в квартиру и в ней жить.</w:t>
      </w:r>
    </w:p>
    <w:p>
      <w:r>
        <w:t>00:11:18,180 - 00:11:22,740 - Хотя бы комфортно жить. Это уже следующий уровень, может быть, МВП-2 будет.</w:t>
      </w:r>
    </w:p>
    <w:p>
      <w:r>
        <w:t>00:11:23,860 - 00:11:36,740 - Развитие продукта. Вот, и, ну, собственно, нисходя из… — Какие, какие задачи, вот, ну, хорошо, на твой вкус, что бы ты выделил, когда? Насколько тонко поделил эти задачи бы?</w:t>
      </w:r>
    </w:p>
    <w:p>
      <w:r>
        <w:t>00:11:44,260 - 00:11:58,320 - Конечно, плохо применять разработку на себе и думать, как я сделаю, но у себя мы сделали ванну, поставили кухню и шкафы.</w:t>
      </w:r>
    </w:p>
    <w:p>
      <w:r>
        <w:t>00:12:00,540 - 00:12:05,220 - И для MVP, для нас, то есть как начальное</w:t>
      </w:r>
    </w:p>
    <w:p>
      <w:r>
        <w:t>00:12:05,500 - 00:12:21,200 - Иначальная итерация, когда мы можем уже въехать в квартиру, мы въехали. Мы это сделали, мы въехали. А дальше мы уже можем подумать, а хотим ли мы что-то дальше делать, или мы не хотим дальше делать. Угу. Хорошо. Скажи, пожалуйста,</w:t>
      </w:r>
    </w:p>
    <w:p>
      <w:r>
        <w:t>00:12:21,320 - 00:12:30,760 - Мы хотим собрать какую-то обратную связь от этой молодой семьи. В какой момент вообще задачи можно её собрать?</w:t>
      </w:r>
    </w:p>
    <w:p>
      <w:r>
        <w:t>00:12:30,820 - 00:12:45,460 - Что мы можем им предложить, чтобы понять, это то, что мы делаем, что им нужно или не то? Ну, по каждой… То, что определяется как «м-м-м».</w:t>
      </w:r>
    </w:p>
    <w:p>
      <w:r>
        <w:t>00:12:46,940 - 00:13:06,000 - миниум для того, чтобы переехать, необходим, видимо, дизайн-проект. Дизайн-проект — это как фронтальное решение, которое… на которое заказчик, как молодая семья, может посмотреть и сказать, это то или не то. Следующее, в принципе, — это можно пойти в смету.</w:t>
      </w:r>
    </w:p>
    <w:p>
      <w:r>
        <w:t>00:13:08,360 - 00:13:24,820 - И по смете уже смотреть по стоимости. То есть где-то прислужаться, где-то переделать дизайн-проект, дизайн поменять, где-то что-то убрать, либо, может быть, добавить, если есть возможность.</w:t>
      </w:r>
    </w:p>
    <w:p>
      <w:r>
        <w:t>00:13:25,700 - 00:13:31,440 - В первые этапы мы первоначально уже получаем какой-то фидбэк-сним. Окей, спасибо, поняла.</w:t>
      </w:r>
    </w:p>
    <w:p>
      <w:r>
        <w:t>00:13:31,460 - 00:13:40,050 - Хорошо. Подскажи, пожалуйста, вот когда ты задачу прорабатываешь, что у тебя получается на выход, что является артефактом твоей работы?</w:t>
      </w:r>
    </w:p>
    <w:p>
      <w:r>
        <w:t>00:13:40,050 - 00:13:56,200 - Как это выглядит?</w:t>
      </w:r>
    </w:p>
    <w:p>
      <w:r>
        <w:t>00:13:57,080 - 00:14:00,200 - Бэковый метод, а фишка, то…</w:t>
      </w:r>
    </w:p>
    <w:p>
      <w:r>
        <w:t>00:14:01,100 - 00:14:03,360 - Да, вон собака мне подсказывает.</w:t>
      </w:r>
    </w:p>
    <w:p>
      <w:r>
        <w:t>00:14:04,180 - 00:14:05,600 - А то</w:t>
      </w:r>
    </w:p>
    <w:p>
      <w:r>
        <w:t>00:14:06,240 - 00:14:12,140 - По афишке артефактом является это описание</w:t>
      </w:r>
    </w:p>
    <w:p>
      <w:r>
        <w:t>00:14:12,500 - 00:14:27,640 - Ну, вообще, endpoint — структура. Ну, поскольку сейчас мы общаемся JSON-ами, то это структура JSON-а — описание параметров, обязательность параметров.</w:t>
      </w:r>
    </w:p>
    <w:p>
      <w:r>
        <w:t>00:14:27,960 - 00:14:41,520 - Для понимания, это… Что это за параметры, то есть с точки зрения бизнес-логики, и откуда мы их так получаем.</w:t>
      </w:r>
    </w:p>
    <w:p>
      <w:r>
        <w:t>00:14:41,940 - 00:14:46,600 - Описание самого метода, то есть что этот метод делает.</w:t>
      </w:r>
    </w:p>
    <w:p>
      <w:r>
        <w:t>00:14:47,420 - 00:15:03,240 - HTTP-ответы, какие мы получаем, что мы возвращаем. Ну, видимо, все. Ну, еще можно с вакером кипить, но это так, опционально, в зависимости от самого метода. Если метод</w:t>
      </w:r>
    </w:p>
    <w:p>
      <w:r>
        <w:t>00:15:03,540 - 00:15:09,080 - звук большой, то проще сделать просто свагер вместо таблички в конкурент, как принято.</w:t>
      </w:r>
    </w:p>
    <w:p>
      <w:r>
        <w:t>00:15:10,880 - 00:15:18,000 - Если это фронтальное решение, то это описание экранных форм, на ком шаги,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