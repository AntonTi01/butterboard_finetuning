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00:00:00,020 - 00:00:02,200 - Вот, но пока можем перейти дальше.</w:t>
      </w:r>
    </w:p>
    <w:p>
      <w:r>
        <w:t>00:00:02,760 - 00:00:04,040 - Окей.</w:t>
      </w:r>
    </w:p>
    <w:p>
      <w:r>
        <w:t>00:00:04,600 - 00:00:24,080 - Давай тогда перейдём дальше. Давай тогда я передам слово тебе. Расскажи, пожалуйста, себе, что меня очень интересует. Меня интересует твой прошлый опыт, именно тот опыт, о котором ты хочешь поделиться, о котором ты считаешь важным.</w:t>
      </w:r>
    </w:p>
    <w:p>
      <w:r>
        <w:t>00:00:24,220 - 00:00:38,040 - Еще мне интересны ответы на вопросы «Кто тебе ставит задачи?», «В чем заключается суть твоих задач?», ну, там, в общем плане. «Что является результатом выполнения твоих задач?»</w:t>
      </w:r>
    </w:p>
    <w:p>
      <w:r>
        <w:t>00:00:38,160 - 00:00:50,420 - кто является пользователем результатов твоих задач. Хорошо, понял. Спасибо. Так, представлю, зовут мне Андрей, 24 года. В аналитике на текущий момент…</w:t>
      </w:r>
    </w:p>
    <w:p>
      <w:r>
        <w:t>00:00:50,720 - 00:00:56,640 - четыре года и начинал свой путь с государственного проекта.</w:t>
      </w:r>
    </w:p>
    <w:p>
      <w:r>
        <w:t>00:00:57,020 - 00:01:00,340 - Заказчик был непосредственно</w:t>
      </w:r>
    </w:p>
    <w:p>
      <w:r>
        <w:t>00:01:00,640 - 00:01:19,160 - связан, ну, с государственными проектами. И, соответственно, очень много требовалось написывать документации и подобной бюрократии. То есть, в частности, в самом первом своем проекте я получил опыт именно в написании ГОСТовых документов, в частности, ГОСТ-34.</w:t>
      </w:r>
    </w:p>
    <w:p>
      <w:r>
        <w:t>00:01:20,280 - 00:01:39,080 - Но также я писал требования непосредственно для разработки, и именно в этом самом первом проекте требования ко мне приходили не от, например, бизнес-аналитиков, как это бывает обычно, а напрямую от заказчика. То есть контактировал с ним напрямую, с непосредственным потребителем системы.</w:t>
      </w:r>
    </w:p>
    <w:p>
      <w:r>
        <w:t>00:01:39,980 - 00:01:58,120 - Формировал эти требования, описывал сначала общий функционал системы, согласовывал, после чего только мог уже передавать в разработку. И перед этим, естественно, обсуждалась разработка, что вообще требования являются правильными, реализуемыми и, там, законченными. Вот. Соответственно,</w:t>
      </w:r>
    </w:p>
    <w:p>
      <w:r>
        <w:t>00:01:58,420 - 00:02:13,640 - Поработал всего год. Следующий проект был связан со страхованием. Там я еще больше углубился в недры системы, то есть уже описывал не только функционал, а непосредственно интеграционные взаимодействия на диаграммах отрисовывал.</w:t>
      </w:r>
    </w:p>
    <w:p>
      <w:r>
        <w:t>00:02:14,180 - 00:02:26,280 - Ну, единственный минус, наверное, система была не с нуля, а уже в качестве поддержки, но, тем не менее, получила достаточно опыта для того, чтобы развить навыки именно системного аналитика.</w:t>
      </w:r>
    </w:p>
    <w:p>
      <w:r>
        <w:t>00:02:26,980 - 00:02:34,260 - В данном проекте уже были конкретно бизнес-аналитики, которые на вход давали четкие требования, и наша задача была</w:t>
      </w:r>
    </w:p>
    <w:p>
      <w:r>
        <w:t>00:02:34,260 - 00:02:53,640 - перевести язык человеческий лишь на технику. Соответственно, там уже познакомился с архитектурой монолитной, которая, конечно, для многих, может, считается неудобной, но где-то, к сожалению, она все еще до сих пор присутствует. А отказ от нее – это большие деньги, и не каждый готов платить. Соответственно, с этим также встретился, вот.</w:t>
      </w:r>
    </w:p>
    <w:p>
      <w:r>
        <w:t>00:02:53,800 - 00:02:56,140 - Все так же описывал требования.</w:t>
      </w:r>
    </w:p>
    <w:p>
      <w:r>
        <w:t>00:02:56,820 - 00:03:07,820 - Я, конечно, делал это в Ворде. К сожалению, так было выстроено взаимодействие с заказчиком. И вот на третьем проекте в банковском секторе я уже познакомился с</w:t>
      </w:r>
    </w:p>
    <w:p>
      <w:r>
        <w:t>00:03:08,120 - 00:03:17,820 - С многими технологиями, с которыми я был знаком до этого, в частности, обильно начал использовать конфлюенцию жиру.</w:t>
      </w:r>
    </w:p>
    <w:p>
      <w:r>
        <w:t>00:03:18,680 - 00:03:32,860 - Также очень часто прорабатывало интеграционное взаимодействие и последующие функциональные требования для того, чтобы это интеграционное взаимодействие как-то работало с пользователем. Так сказать, весь Caravao Enterprise</w:t>
      </w:r>
    </w:p>
    <w:p>
      <w:r>
        <w:t>00:03:32,860 - 00:03:41,610 - в деле. Вот, соответственно, есть, конечно, у каждого человека свои обязанности. Здесь четко поделено, чем должен заниматься бизнес-аналитик, системный разработчик, тестировщик.</w:t>
      </w:r>
    </w:p>
    <w:p>
      <w:r>
        <w:t>00:03:41,610 - 00:03:43,800 - И в данном случае я</w:t>
      </w:r>
    </w:p>
    <w:p>
      <w:r>
        <w:t>00:03:44,400 - 00:03:52,740 - Либо также получаю на вход требования, из которых мне нужно написать техническим языком задачу для разработки, либо я</w:t>
      </w:r>
    </w:p>
    <w:p>
      <w:r>
        <w:t>00:03:53,180 - 00:04:08,220 - иногда, если, например, задача более срочная, конечно, нам нужно параллельно работать с бизнесом для того, чтобы повелеть требования и параллельно с ним это прорабатывать. Вот. Соответственно, на этом же проекте я стал ведущим аналитиком, имея несколько человек</w:t>
      </w:r>
    </w:p>
    <w:p>
      <w:r>
        <w:t>00:04:08,600 - 00:04:20,160 - которая также мне помогает во многих задачах. И больше, конечно, перешел на делегирование, нежели ручное написание, хотя я тоже этим продолжаю заниматься, честно говоря.</w:t>
      </w:r>
    </w:p>
    <w:p>
      <w:r>
        <w:t>00:04:21,380 - 00:04:29,220 - Соответственно, если говорить про текущий проект, то, конечно, моя задача основывается на том, чтобы, во-первых, прокопать</w:t>
      </w:r>
    </w:p>
    <w:p>
      <w:r>
        <w:t>00:04:29,720 - 00:04:50,560 - какие требования может выполнить, например, система, которой нам необходимо интегрироваться, проработать полностью интеграционное взаимодействие и написать постановку для разработки, которая проверит, если ей, например, все понятно, то по факту они являются для меня конечными потребителями. Вот. Это если, конечно, учитывая,</w:t>
      </w:r>
    </w:p>
    <w:p>
      <w:r>
        <w:t>00:04:50,880 - 00:04:52,920 - до конца</w:t>
      </w:r>
    </w:p>
    <w:p>
      <w:r>
        <w:t>00:04:54,560 - 00:05:05,360 - То есть пока задачи не реализованы, естественно, я их поддерживаю. Также и тестировщикам объясняю, если что-то непонятно в… как должна работать система. Вот. И имею также…</w:t>
      </w:r>
    </w:p>
    <w:p>
      <w:r>
        <w:t>00:05:06,420 - 00:05:14,460 - Задачи в части руководства аналитическим составом. Это планирование задач на спринт, так как работаем по agile.</w:t>
      </w:r>
    </w:p>
    <w:p>
      <w:r>
        <w:t>00:05:15,040 - 00:05:21,200 - Так же помощь необходима и во всех встречах, где</w:t>
      </w:r>
    </w:p>
    <w:p>
      <w:r>
        <w:t>00:05:21,420 - 00:05:42,380 - Проработка верхнеуровневая, то есть самая начальная, также принимая ключевые решения в этом. Это вкратце о текущей работе. Так, окей, спасибо. Можно я позадаю тогда уточняющие вопросы? Расскажи, пожалуйста, какие ты</w:t>
      </w:r>
    </w:p>
    <w:p>
      <w:r>
        <w:t>00:05:43,300 - 00:05:47,960 - инструменты, да, там, нотации используешь в</w:t>
      </w:r>
    </w:p>
    <w:p>
      <w:r>
        <w:t>00:05:48,380 - 00:06:08,700 - Составление требований, документирование этих требований. Вот. Ну, пользовался многими, соответственно, на текущий процесс для описания, на самом деле, достаточно конфлюенции для того, чтобы в виде таблиц и текста описать для разработчика, что за чем следует, например, сценарий, но обязательно пользуюсь</w:t>
      </w:r>
    </w:p>
    <w:p>
      <w:r>
        <w:t>00:06:08,740 - 00:06:14,720 - умель-диаграммы, в частности, диаграмма последовательности, то есть для описания интеграции она больше всего.</w:t>
      </w:r>
    </w:p>
    <w:p>
      <w:r>
        <w:t>00:06:15,220 - 00:06:21,480 - считаю юзабельной, и также при постановке я её прикладываю, чтобы разработчик понял,</w:t>
      </w:r>
    </w:p>
    <w:p>
      <w:r>
        <w:t>00:06:21,480 - 00:06:37,940 - Что куда идет, потоки данных и тому подобное. Это основной инструмент, соответственно, после описания использую жиру для постановки задач, описания ее и отслеживания, потому что по статусам, срокам все очень удобно.</w:t>
      </w:r>
    </w:p>
    <w:p>
      <w:r>
        <w:t>00:06:38,120 - 00:06:39,140 - И</w:t>
      </w:r>
    </w:p>
    <w:p>
      <w:r>
        <w:t>00:06:39,200 - 00:06:53,760 - При необходимости зумом, если это считается инструментом. Вот. А так, наверное, ну, инструмент для описания диаграмм — это дровео либо визио, там, как получается. Вот это основные, наверное, инструменты для того, чтобы</w:t>
      </w:r>
    </w:p>
    <w:p>
      <w:r>
        <w:t>00:06:53,820 - 00:07:06,010 - А, ну и какое-нибудь приложение прикладное для баз данных, для того чтобы смотреть ее структуру при необходимости, так как используется основная реалиционная база данных. Вот, соответственно, но…</w:t>
      </w:r>
    </w:p>
    <w:p>
      <w:r>
        <w:t>00:07:06,010 - 00:07:26,210 - С помощью языка SQL, чтобы сделать запросики, посмотреть ту или иную информацию, так же используется. Вот это основной набор. А расскажи, пожалуйста, вот пока ты там спецификации пишешь, требования, ну, можешь поподробнее рассказать либо о шаблоне, либо вообще, какую информацию ты считаешь важной для</w:t>
      </w:r>
    </w:p>
    <w:p>
      <w:r>
        <w:t>00:07:26,210 - 00:07:28,800 - постановки задач разработчику.</w:t>
      </w:r>
    </w:p>
    <w:p>
      <w:r>
        <w:t>00:07:30,000 - 00:07:38,770 - Честно говоря, я, наверное, считаю, что разработчик – это, по факту, техпиз с человеческого языка на язык программирования. То есть для того, чтобы</w:t>
      </w:r>
    </w:p>
    <w:p>
      <w:r>
        <w:t>00:07:38,770 - 00:07:46,280 - Постановка была правильной, адекватной, законченной. Разработчику нужно дать все на вход, чтобы</w:t>
      </w:r>
    </w:p>
    <w:p>
      <w:r>
        <w:t>00:07:46,280 - 00:07:50,990 - И он спокойно открыл свою IDE и начал писать. И если</w:t>
      </w:r>
    </w:p>
    <w:p>
      <w:r>
        <w:t>00:07:50,990 - 00:08:07,450 - Ну, то, что с лишним вопросом не заходило, ему было, по крайней мере, все понятно. Я обращался, он только, если прям совсем что-то непонятно. То есть для этого мне нужно сначала пообщаться с непосредственным поставщиком, например, какой-то системы. Я у нее знаю, как она работает, например, какое API можем использовать.</w:t>
      </w:r>
    </w:p>
    <w:p>
      <w:r>
        <w:t>00:08:07,450 - 00:08:17,860 - Я пропишу обязательно это все для разработчика, какие API-шки используются, как получить к ним доступ, какие есть ограничения и т.д. и т.п.</w:t>
      </w:r>
    </w:p>
    <w:p>
      <w:r>
        <w:t>00:08:18,000 - 00:08:36,980 - Составлю диаграммку, чтобы, по-моему, было визуально понятно, как это все происходит. Потом пишу функциональные требования, если это напрямую связано, например, с пользовательским интерфейсом, как он должен работать. Естественно, это уже, получается, есть разработчик бэка, есть разработчик фронта, то есть на них делаются отдельные задачи. И...</w:t>
      </w:r>
    </w:p>
    <w:p>
      <w:r>
        <w:t>00:08:37,940 - 00:08:40,380 - На основе этих требований</w:t>
      </w:r>
    </w:p>
    <w:p>
      <w:r>
        <w:t>00:08:41,520 - 00:08:45,300 - Разработка должна, соответственно, приступить к своей задаче.</w:t>
      </w:r>
    </w:p>
    <w:p>
      <w:r>
        <w:t>00:08:45,620 - 00:09:06,560 - Если что-то подробнее могу упомянуть, наверное, так. Да, давай я дальше сейчас поспрашиваю. Ты сказала, что вообще основным пользователям… Ну то есть правильно ли я услышала и запомнила, что результатом выполнения твоих задач, ну, вот, является спецификация в конфликте своей задачки в жиле.</w:t>
      </w:r>
    </w:p>
    <w:p>
      <w:r>
        <w:t>00:09:06,880 - 00:09:14,780 - Да, да, всё так. И дальше пользователями, основными пользователями является разработка.</w:t>
      </w:r>
    </w:p>
    <w:p>
      <w:r>
        <w:t>00:09:14,860 - 00:09:29,280 - Ну и плюс, ты еще немножко говорил про тестировщиков. Ну да, естественно, поддержка до того этапа, пока задача не завершена. Расскажи, пожалуйста, как вы взаимодействуете с тестировщиками?</w:t>
      </w:r>
    </w:p>
    <w:p>
      <w:r>
        <w:t>00:09:30,480 - 00:09:46,480 - На самом деле, если именно брать аналитика тестировщика, обычно это взаимодействие происходит только в том случае, если тестировщик пытается написать тест-кейс, и он не понимает, как система должна отрабатывать в том или ином случае, или, например, хочет уточнить, что какие-то альтернативные сценарии не учтены.</w:t>
      </w:r>
    </w:p>
    <w:p>
      <w:r>
        <w:t>00:09:46,480 - 00:09:52,780 - Соответственно, если он приходит, я могу сказать, что это Четинов по становке. Можно проверить вот здесь, здесь.</w:t>
      </w:r>
    </w:p>
    <w:p>
      <w:r>
        <w:t>00:09:52,780 - 00:09:58,270 - либо я ему на словах-то подскажу, если это достаточно заморочено.</w:t>
      </w:r>
    </w:p>
    <w:p>
      <w:r>
        <w:t>00:09:58,270 - 00:10:07,800 - Аналитик с разработчиком на одной волне, а тестировщик может, например, где-то плавать, быть не его система, соответственно, не проблема ему рассказать, как все должно работать.</w:t>
      </w:r>
    </w:p>
    <w:p>
      <w:r>
        <w:t>00:10:08,480 - 00:10:26,740 - И взаимодействие, наверное, заключается именно в этой части, то есть поведение системы. Ну, то, что важно для написания тест-кейсов, как я повторюсь. Окей, хорошо. И последний вопрос, когда по поводу твоего опыта. Расскажи, пожалуйста,</w:t>
      </w:r>
    </w:p>
    <w:p>
      <w:r>
        <w:t>00:10:27,160 - 00:10:39,300 - Кто в итоге-то ставит задачи, например, на последнем месте работы? Как ты узнаёшь о сроках, когда надо закончить задачу? Да, давай начнём с этих вопросов.</w:t>
      </w:r>
    </w:p>
    <w:p>
      <w:r>
        <w:t>00:10:40,120 - 00:10:43,690 - На самом деле, не всегда это однозначно.</w:t>
      </w:r>
    </w:p>
    <w:p>
      <w:r>
        <w:t>00:10:43,690 - 00:10:54,500 - Если задача ясна и понятна, то обычно выставляется бизнес-требование от бизнес-аналитиков непосредственно. Что должно происходить, для чего эта система, то есть сами бизнес-требования.</w:t>
      </w:r>
    </w:p>
    <w:p>
      <w:r>
        <w:t>00:10:54,500 - 00:11:04,510 - Да, обычно также бизнес-аналитики выставляют сроки, так как они напрямую общаются с заказчиком, и он понимает, когда эта поставка, например, должна быть выполнена в продуктовую среду.</w:t>
      </w:r>
    </w:p>
    <w:p>
      <w:r>
        <w:t>00:11:04,510 - 00:11:13,320 - И на основе этого я уже планирую ресурсы, потому что, если, например, можно отложить на два месяца, то можно сделать и попозже.</w:t>
      </w:r>
    </w:p>
    <w:p>
      <w:r>
        <w:t>00:11:13,340 - 00:11:34,280 - Если срочно-срочно, ну, тогда выделяем ресурсы из тех, которые, вот, оставшиеся. И иногда, может быть, даже, там, договориться с разработкой, взять это как-нибудь в параллель, если возможно. Ну, переходя к «то передает требования», это именно бизнес-аналитики на, понятно, написанный документ, на основе которого я просто могу уточняющие вопросы задать и уже приступать к своей работе.</w:t>
      </w:r>
    </w:p>
    <w:p>
      <w:r>
        <w:t>00:11:34,280 - 00:11:43,500 - Бывает такое, что что-то нужно сделать срочно, и тогда, получается, с бизнес-аналитиками вместе бежим прорабатывать требования.</w:t>
      </w:r>
    </w:p>
    <w:p>
      <w:r>
        <w:t>00:11:43,880 - 00:12:03,540 - то есть задача как ведущего — непосредственно погружаться именно так же в бизнес-процесс, то есть для чего это нужно системе, то есть не как, а именно зачем. Так же вырабатываются вопросы, и вместе, может, составляется какая-то диаграммка BPMN, как, что, зачем следует, и даже на основе, там, простой диаграммы уже можно сделать какую-то постановку.</w:t>
      </w:r>
    </w:p>
    <w:p>
      <w:r>
        <w:t>00:12:03,560 - 00:12:19,060 - Т.е. ну, и, как говорится, бывают, конечно, совсем редкие случаи, но это, там, непредвиденные, когда за работу сразу берется системный аналитик просто потому, что, вот, задача срочная прилетела. Например, какая-то ошибка в продуктиве, мы понимаем,</w:t>
      </w:r>
    </w:p>
    <w:p>
      <w:r>
        <w:t>00:12:19,060 - 00:12:30,440 - Не по вине каждого, не конкретного человека просто, вот, прилетело. И, соответственно, системный аналитик должен ее также в срочном порядке брать, не ожидав каких-то бизнес-требований. Вот. Ну, слава богу, такое бывает редко.</w:t>
      </w:r>
    </w:p>
    <w:p>
      <w:r>
        <w:t>00:12:30,480 - 00:12:31,560 - Угу.</w:t>
      </w:r>
    </w:p>
    <w:p>
      <w:r>
        <w:t>00:12:31,800 - 00:12:35,560 - Последний финальный вопрос в этой части всё-таки.</w:t>
      </w:r>
    </w:p>
    <w:p>
      <w:r>
        <w:t>00:12:36,760 - 00:12:48,600 - То есть я слышу, основные роли, с которыми ты взаимодействуешь, — это бизнес-аналитики, тестировщики, разработчики и системные аналитики, да? Я правильно понимаю? Других ролей…</w:t>
      </w:r>
    </w:p>
    <w:p>
      <w:r>
        <w:t>00:12:49,380 - 00:13:07,890 - Дизайнер не упомянул. РП, ну, да, конечно, РП упоминается в данном случае, потому что он обычно все-таки следит за сроками, но просто бизнес-аналитик, ну, системный аналитик у нас также сроки получает на вход. Да, непосредственно есть взаимодействие с РП, но, наверное, большая часть именно распределения задач.</w:t>
      </w:r>
    </w:p>
    <w:p>
      <w:r>
        <w:t>00:13:07,890 - 00:13:10,470 - Именно что срочно, что не срочно.</w:t>
      </w:r>
    </w:p>
    <w:p>
      <w:r>
        <w:t>00:13:10,470 - 00:13:16,920 - Вот, я хоть упомянул, что иногда занимается этим системный аналитик, но здесь именно в части</w:t>
      </w:r>
    </w:p>
    <w:p>
      <w:r>
        <w:t>00:13:17,100 - 00:13:26,940 - Мы понимаем, когда нужен системный анализ проработать, а РП-шник понимает, когда, в принципе, задача должна быть выполнена по сроку. Вот, поэтому мы в этой части можем подключаться.</w:t>
      </w:r>
    </w:p>
    <w:p>
      <w:r>
        <w:t>00:13:27,460 - 00:13:33,260 - Да, не упомянул, только дизайнер и руководитель проекта. Остальных всех упомянул. Хорошо.</w:t>
      </w:r>
    </w:p>
    <w:p>
      <w:r>
        <w:t>00:13:33,700 - 00:13:48,080 - Так, окей, тогда об опыте пока всё. Давай дальше немножко порефлектируем. Расскажи, пожалуйста, кто, по твоему мнению, кто такой хороший аналитик, по твоему мнению?</w:t>
      </w:r>
    </w:p>
    <w:p>
      <w:r>
        <w:t>00:13:48,500 - 00:13:57,380 - Хороший аналитик, причём не обязательно ведущий, просто обычный аналитик хороший, правильно? Да, специалист хороший.</w:t>
      </w:r>
    </w:p>
    <w:p>
      <w:r>
        <w:t>00:13:58,000 - 00:14:17,530 - Самое большое качество хорошего аналитика – это коммуникативность, потому что он должен быть всегда открыт к разговору. Даже если его, там, в 12 ночи позвонят, то он все равно должен поговорить с человеком, потому что системный аналитик, так же, в принципе, как и бизнес, должен принимать всегда участие в разговорах, именно через разговоры.</w:t>
      </w:r>
    </w:p>
    <w:p>
      <w:r>
        <w:t>00:14:17,530 - 00:14:30,040 - он получает основную информацию. Вот, поэтому это самое главное качество. Второе, наверное, ну, все же отнесу hard skills, потому что когда аналитик общается на одном языке с разработчиком, это</w:t>
      </w:r>
    </w:p>
    <w:p>
      <w:r>
        <w:t>00:14:30,040 - 00:14:32,060 - Правда, ускоряет процесс.</w:t>
      </w:r>
    </w:p>
    <w:p>
      <w:r>
        <w:t>00:14:32,740 - 00:14:33,780 - И</w:t>
      </w:r>
    </w:p>
    <w:p>
      <w:r>
        <w:t>00:14:33,900 - 00:14:47,590 - Аналитика, разработчик не тратит лишнее время на разъяснения, именно технологий. Вот, то есть они могут, там, похалеварить о том, как решить, например. То есть если системный аналитик даже разработчику может предлагать свое какое-то решение, это непосредственно большой плюс.</w:t>
      </w:r>
    </w:p>
    <w:p>
      <w:r>
        <w:t>00:14:47,590 - 00:14:57,150 - Вот. И третье, и все-таки под разговорчивостью, я понимаю, не только с разговора с заказчиком, но и с разговора со своей всей командой.</w:t>
      </w:r>
    </w:p>
    <w:p>
      <w:r>
        <w:t>00:14:57,150 - 00:15:00,060 - Поддерживать общий дух команды — это…</w:t>
      </w:r>
    </w:p>
    <w:p>
      <w:r>
        <w:t>00:15:00,100 - 00:15:02,200 - Очень, очень правильно.</w:t>
      </w:r>
    </w:p>
    <w:p>
      <w:r>
        <w:t>00:15:02,700 - 00:15:16,280 - Потому что, а кто, кроме тебя, например, это сделает? Потому что разработчики все-таки… Мы привыкли, наверное, что это люди, которые, так сказать, углубляются в себя и просто реализовывают то, что им, например, нужно. И это, в принципе, их основная задача, и за это мы не можем</w:t>
      </w:r>
    </w:p>
    <w:p>
      <w:r>
        <w:t>00:15:16,280 - 00:15:26,360 - Ругать, вот. А аналитик, он всё-таки должен быть человеком общительным, потому что даже как ты описываешь свою вакансию, у тебя 50% — это коммуникация, 50% — это написание.</w:t>
      </w:r>
    </w:p>
    <w:p>
      <w:r>
        <w:t>00:15:26,360 - 00:15:34,060 - каких-либо постановок. Соответственно, 50% коммуникации как раз-таки и указывает на то, что это его основная задача.</w:t>
      </w:r>
    </w:p>
    <w:p>
      <w:r>
        <w:t>00:15:34,200 - 00:15:39,220 - Вот. И последнее, наверное, что хороший аналитик — это</w:t>
      </w:r>
    </w:p>
    <w:p>
      <w:r>
        <w:t>00:15:39,400 - 00:15:42,020 - выполняет свои задачи</w:t>
      </w:r>
    </w:p>
    <w:p>
      <w:r>
        <w:t>00:15:43,000 - 00:15:58,640 - Хорошо, это, наверное, слишком вообще я сказал, наверное, раскрывая понятие. Он имеет законченность, то есть и не нужно за ним всегда перепроверять, что он написал. И всем однозначно понятно, о чем он написал.</w:t>
      </w:r>
    </w:p>
    <w:p>
      <w:r>
        <w:t>00:15:58,800 - 00:16:06,820 - В таком случае к нему всегда большое доверие, и к нему всегда, когда будет обращаться, люди. Наверное, вот так.</w:t>
      </w:r>
    </w:p>
    <w:p>
      <w:r>
        <w:t>00:16:08,860 - 00:16:15,100 - Скажи, пожалуйста, что ты подразумеваешь под «хард скиллами» аналитика?</w:t>
      </w:r>
    </w:p>
    <w:p>
      <w:r>
        <w:t>00:16:16,040 - 00:16:21,480 - Так, на самом деле вопрос обширный от проекта к проекту, но, наверное,</w:t>
      </w:r>
    </w:p>
    <w:p>
      <w:r>
        <w:t>00:16:21,560 - 00:16:27,710 - Под «Хард-скиллами» я подразумеваю не какие-то конкретные особенности, например, жестового запроса,</w:t>
      </w:r>
    </w:p>
    <w:p>
      <w:r>
        <w:t>00:16:27,710 - 00:16:32,940 - Аналитик, в принципе, должен знать, что существует несколько видов интеграции. Аналитик должен знать,</w:t>
      </w:r>
    </w:p>
    <w:p>
      <w:r>
        <w:t>00:16:32,940 - 00:16:48,440 - Данные сохраняются не просто где-то, а это, например, для этого есть база данных. То есть аналитик должен иметь общее представление о технологиях, которые используются хотя бы, хотя бы в рамках конкретного проекта. То есть если он понимает, почему здесь реализационная база данных, почему здесь REST, а не очередь,</w:t>
      </w:r>
    </w:p>
    <w:p>
      <w:r>
        <w:t>00:16:48,440 - 00:16:50,440 - И, например, понимает</w:t>
      </w:r>
    </w:p>
    <w:p>
      <w:r>
        <w:t>00:16:53,380 - 00:17:00,540 - срок жизни, например, там, своей заявки. Ну, нет, немножко это я вперед забегаю.</w:t>
      </w:r>
    </w:p>
    <w:p>
      <w:r>
        <w:t>00:17:00,960 - 00:17:20,820 - Немножко не о том. Просто знать стек-технологии, которые, в принципе, существуют и которые используются в рамках данного проекта. Этого хотя бы достаточно для того, чтобы он мог написать постановку на языке разработки. Вот. А остальное всё можно, на самом деле, выучить и прочитать в интернете, всё гуглиться. И это, наверное, небольшая проблема.</w:t>
      </w:r>
    </w:p>
    <w:p>
      <w:r>
        <w:t>00:17:22,340 - 00:17:42,040 - И ещё один вопрос по поводу того, что ты говорил в четвёртом пункте. Это тот, кто выполняет свою работу хорошо, да, срок закончен, однозначно понятно, за ним не надо, там, всегда следить. Вот за ним не надо всегда следить. Ты...</w:t>
      </w:r>
    </w:p>
    <w:p>
      <w:r>
        <w:t>00:17:42,800 - 00:17:55,650 - Эту характеристику даёшь для всех уровней аналитиков или всё-таки начиная с какого-то? Вот если, например, Джун, вот за ним тоже не надо следить, по твоему мнению?</w:t>
      </w:r>
    </w:p>
    <w:p>
      <w:r>
        <w:t>00:17:55,650 - 00:17:58,270 - Что подразумевает фраза «следить»?</w:t>
      </w:r>
    </w:p>
    <w:p>
      <w:r>
        <w:t>00:17:58,270 - 00:18:18,020 - Есть джуны достаточно ответственные, то есть мы понимаем, что джуны, наверное, каждую постановку идеально делать не будут. Их задача — это сделать, сообщить, например, ведущему аналитику, куратору, который у нее есть, и сказать, слушай, вот я реализовал, можешь, пожалуйста, на перипроверить те и те моменты? Я считаю, что здесь можно, например, поправить. То есть джун непосредственно должен быть вовлечен в процесс.</w:t>
      </w:r>
    </w:p>
    <w:p>
      <w:r>
        <w:t>00:18:18,020 - 00:18:30,620 - и гореть то, чем он пишет, то, что он пишет. Вот. Просто есть, например, люди, которые пишут тихоря, отдают разработку и, ну, как-нибудь прокатят, если что-то не получится, ко мне вернутся.</w:t>
      </w:r>
    </w:p>
    <w:p>
      <w:r>
        <w:t>00:18:30,920 - 00:18:41,120 - И они как бы в душе, будь он даже младшим, будь ведущим, он в душе понимает, что написал криво, лишь бы отдать. Ну, вот, наверное, такой подход не очень.</w:t>
      </w:r>
    </w:p>
    <w:p>
      <w:r>
        <w:t>00:18:41,500 - 00:19:00,700 - Хороший, потому что тебе, во-первых, складывается мнение команды, когда они понимают, что пишешь ты кривовато, это не здорово, вот. И, как к авторитету, тебе тоже падает доверие, вот. Соответственно, даже если ты напишешь неправильно, это не проблема. То есть твоя задача либо сказать «Ребят, помогите, посмотрите» или</w:t>
      </w:r>
    </w:p>
    <w:p>
      <w:r>
        <w:t>00:19:00,820 - 00:19:04,900 - И давайте вместе что решим. То есть, тут видна вовлеченность.</w:t>
      </w:r>
    </w:p>
    <w:p>
      <w:r>
        <w:t>00:19:05,640 - 00:19:11,720 - О, я ещё слышу, это и называют ответственностью тоже. Ну, это как назвать?</w:t>
      </w:r>
    </w:p>
    <w:p>
      <w:r>
        <w:t>00:19:12,540 - 00:19:24,660 - Кого ты называешь плохим системным аналитиком? Ну, только не антонимы, да? Если, там, только готов антонимы сказать того, что рассказывал, то можем пропустить этот вопрос. Есть ли, что добавить?</w:t>
      </w:r>
    </w:p>
    <w:p>
      <w:r>
        <w:t>00:19:25,960 - 00:19:31,500 - Если кроме антонимов, буквально 10 секунд на «подумать»</w:t>
      </w:r>
    </w:p>
    <w:p>
      <w:r>
        <w:t>00:19:32,880 - 00:19:38,660 - Наверное, человек, который не рассматривает меня, как других. Это плохой аналитик, потому что</w:t>
      </w:r>
    </w:p>
    <w:p>
      <w:r>
        <w:t>00:19:39,700 - 00:19:46,760 - То есть, есть аналитики, у которых есть все умения и неправильные. Вот. Если с такой позиции всегда идти, то</w:t>
      </w:r>
    </w:p>
    <w:p>
      <w:r>
        <w:t>00:19:47,000 - 00:20:05,280 - Проект не обречен на успех, это точно. Вот. И, соответственно, так, как ты сказала, антонимы. Неразговорчивый, неответственный, т.д. и т.д. — Окей. — Наверное, так. — Так. И последний вопрос на такую вот рефлексию. Кого бы ты назвал успешным системным аналитиком?</w:t>
      </w:r>
    </w:p>
    <w:p>
      <w:r>
        <w:t>00:20:06,560 - 00:20:12,580 - На самом деле успешный системный аналитик — это как раз-таки объективный фактор. То есть это…</w:t>
      </w:r>
    </w:p>
    <w:p>
      <w:r>
        <w:t>00:20:13,260 - 00:20:19,740 - видно по тому, как к тебе относятся команды. Если к тебе команда идет с вопросом каждый день,</w:t>
      </w:r>
    </w:p>
    <w:p>
      <w:r>
        <w:t>00:20:20,000 - 00:20:27,960 - Ну, конечно, возможно, просто лень посмотреть, но мы все-таки имеем в виду, что тебя зовут на каждой встрече, с тобой считаются, твое мнение интересуется.</w:t>
      </w:r>
    </w:p>
    <w:p>
      <w:r>
        <w:t>00:20:28,120 - 00:20:42,440 - Непростой человек на проекте. Ты имеешь какую-то большую ценность. Вот. И, ну, если ты внутренне, соответственно, это также ощущаешь. Вот. То есть это именно параметр объективный, то, о чем… Не «ты его должен складывать из себя».</w:t>
      </w:r>
    </w:p>
    <w:p>
      <w:r>
        <w:t>00:20:42,800 - 00:20:48,140 - Считаю так. Угу. Других параметров нет.</w:t>
      </w:r>
    </w:p>
    <w:p>
      <w:r>
        <w:t>00:20:49,020 - 00:21:00,400 - Мнение команды. Ну, хорошо. Немножечко тогда уходя. Успешный аналитик — это тот, кто постоянно еще растет. Наверное, еще перейдем к этому пункту. То есть, я</w:t>
      </w:r>
    </w:p>
    <w:p>
      <w:r>
        <w:t>00:21:01,020 - 00:21:06,000 - В моей парадигме человек, любая профессия, он должен всегда расти.</w:t>
      </w:r>
    </w:p>
    <w:p>
      <w:r>
        <w:t>00:21:06,040 - 00:21:26,460 - Неважно, в какой ветке. То есть, хочешь ты стать ведущим или просто специалистом своего дела, это неважно. Главное, чтобы у тебя каждый день на микрон, но что-то в голове прибавлялось. Вот. И потому что, например, если человек сидит 15 лет на одном проекте, ну, он даже будет суперхорош. Но как, наверное, успешный аналититик я… Вот язык, например, не поворачивается называть.</w:t>
      </w:r>
    </w:p>
    <w:p>
      <w:r>
        <w:t>00:21:26,880 - 00:21:38,700 - Аналитик, который приходит на пустой проект, реализовывает его с нуля, он успешно стреляет. И он, например, уходит уже на этапе поддержки на другой проект, чтобы также развиваться. Это я считаю успешным аналитиком.</w:t>
      </w:r>
    </w:p>
    <w:p>
      <w:r>
        <w:t>00:21:39,880 - 00:21:45,000 - Окей, спасибо. Ну, здесь такие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