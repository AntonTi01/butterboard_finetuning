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00:00:00,000 - 00:00:13,560 - Больше вопросов нет. Супер, спасибо. Тогда, если ты не против, я бы, наверное, передала тебе микрофон и попросила… Я, безусловно, заранее ознакомилась с твоим резюме, как я это всегда делаю.</w:t>
      </w:r>
    </w:p>
    <w:p>
      <w:r>
        <w:t>00:00:14,180 - 00:00:25,060 - Я бы, наверное, тебя попросила, если можно, сделать некое summary-овервью твоего профессионального опыта. То есть не нужно детально останавливаться на каждом месте работы. Будет здорово, если ты</w:t>
      </w:r>
    </w:p>
    <w:p>
      <w:r>
        <w:t>00:00:25,160 - 00:00:28,010 - Крупными мазками расскажешь о том,</w:t>
      </w:r>
    </w:p>
    <w:p>
      <w:r>
        <w:t>00:00:28,010 - 00:00:38,860 - Как начался твой путь в системном анализе? Над какими проектами тебе удалось поработать? Что было в скупе твоих профессиональных задач? И потом мы потихонечку подойдем к той точке.</w:t>
      </w:r>
    </w:p>
    <w:p>
      <w:r>
        <w:t>00:00:38,860 - 00:00:51,040 - Где мы находимся сейчас? Наверное, если у тебя получится уложиться, там, минутку, минутку и полторы, две, наверное, вот так. То есть без глубокой детализации, потому что это будет в блоке Юли.</w:t>
      </w:r>
    </w:p>
    <w:p>
      <w:r>
        <w:t>00:00:51,100 - 00:00:53,760 - Ну, окей, без проблем.</w:t>
      </w:r>
    </w:p>
    <w:p>
      <w:r>
        <w:t>00:00:53,840 - 00:01:05,300 - Наверное, ну, мой опыт почти 9 лет. Я работал как бизнес- так и системным аналитиком. В целом прошёл опыт, там, с джуна до сеньора.</w:t>
      </w:r>
    </w:p>
    <w:p>
      <w:r>
        <w:t>00:01:16,920 - 00:01:37,300 - Вообще в максимально разных сферах от разных заказчиков работала и на наш рынок, и на зарубежный рынок. В основном работала, ну, последние лет пять работаю с фронтом, то есть это мобилки, это веб в основном. Но также был опыт интеграции черезB — интеграционную шину данных.</w:t>
      </w:r>
    </w:p>
    <w:p>
      <w:r>
        <w:t>00:01:37,780 - 00:01:48,120 - В принципе, ну, сейчас по большей части, там, если что, то мы говорим про, там, про арест и больше работаю, там, с фронтом.</w:t>
      </w:r>
    </w:p>
    <w:p>
      <w:r>
        <w:t>00:01:49,000 - 00:01:55,380 - Ну, прям, если, наверное, совсем очень коротко, то так, и, там, готов на какие-то добрые вопросы ответить.</w:t>
      </w:r>
    </w:p>
    <w:p>
      <w:r>
        <w:t>00:01:56,380 - 00:02:05,180 - Если говорить об основном скеле, ты всё-таки чувствуешь себя более…</w:t>
      </w:r>
    </w:p>
    <w:p>
      <w:r>
        <w:t>00:02:06,020 - 00:02:23,860 - Технически подкованным специалистам, более, наверное, не технически, а подкованным специалистам в системном анализе, в бизнес-анализе либо ты чувствуешь себя и позиционируешь себя таким сбалансированным софт-стек-аналитиком, то есть 50-50, и тут, и там. Ну, я работал и бизнес-системным аналитиком.</w:t>
      </w:r>
    </w:p>
    <w:p>
      <w:r>
        <w:t>00:02:23,940 - 00:02:40,780 - Не могу, наверное, выделить, что мне нравится больше. Лично мне интересно и то, и то. Поэтому в идеале, когда можно совмещать функции бизнеса с темного аналитика, не знаю, там, 50 на 50, 60 на 40, это было бы, ну, прям совсем комфортно.</w:t>
      </w:r>
    </w:p>
    <w:p>
      <w:r>
        <w:t>00:02:44,380 - 00:03:01,140 - Окей, супер. Если говорить о твоём текущем статусе, поделись, пожалуйста, сейчас фазу поиска твою. Ты бы, скорее, охарактеризовал как активный поиск, то есть ты общаешься с разными компаниями. Сори за нотификации, мне не было их отключить.</w:t>
      </w:r>
    </w:p>
    <w:p>
      <w:r>
        <w:t>00:03:01,520 - 00:03:02,880 - либо</w:t>
      </w:r>
    </w:p>
    <w:p>
      <w:r>
        <w:t>00:03:03,220 - 00:03:13,880 - Это, скорее, режим такой пассивно-выборочного рассмотрения предложений. Ну, это, да, это больше вот второй вариант в зависимости от предложения.</w:t>
      </w:r>
    </w:p>
    <w:p>
      <w:r>
        <w:t>00:03:14,080 - 00:03:25,780 - все устраивает. Если интересно, если я вижу какие-то для себя возможности вырасти, то, ну, там, более же детально можно общаться, ну, и обсуждать потенциальный переход.</w:t>
      </w:r>
    </w:p>
    <w:p>
      <w:r>
        <w:t>00:03:26,980 - 00:03:36,900 - А на что в целом обращаешь внимание? Я думаю, что есть некоторые лакмусовые бумажки, которые именно для тебя будут иметь значение, некие факторы, которые ты принимаешь.</w:t>
      </w:r>
    </w:p>
    <w:p>
      <w:r>
        <w:t>00:03:55,520 - 00:04:00,480 - А если говорить о критериях, ну, для меня, наверное,</w:t>
      </w:r>
    </w:p>
    <w:p>
      <w:r>
        <w:t>00:04:01,400 - 00:04:16,320 - Важные прям такие базовые вещи, то есть чтобы был интересный лично для меня проект, плюс в компании была здоровая атмосфера с той точки зрения, что там комфортный уровень общения.</w:t>
      </w:r>
    </w:p>
    <w:p>
      <w:r>
        <w:t>00:04:16,600 - 00:04:29,340 - Там определённый, там, не знаю, минимальный уровень бюрократии, который может быть. То есть, там, не знаю, различные согласования, заявления и всё такое. Ну и</w:t>
      </w:r>
    </w:p>
    <w:p>
      <w:r>
        <w:t>00:04:29,620 - 00:04:41,320 - Опять же, вот, возможности роста, возможности доп. обучения, возможности какого-то развития, вот. Это, наверное, вот три таких основных момента, на которые я смотрю.</w:t>
      </w:r>
    </w:p>
    <w:p>
      <w:r>
        <w:t>00:04:41,760 - 00:04:46,500 - Который вот такой… Мой внутренний барометр, я вот по ним оцениваю</w:t>
      </w:r>
    </w:p>
    <w:p>
      <w:r>
        <w:t>00:04:47,560 - 00:04:53,660 - Степень, насколько я готов дальше продолжать общаться.</w:t>
      </w:r>
    </w:p>
    <w:p>
      <w:r>
        <w:t>00:04:54,460 - 00:04:55,930 - Окей.</w:t>
      </w:r>
    </w:p>
    <w:p>
      <w:r>
        <w:t>00:04:55,930 - 00:05:03,510 - Если говорить о проекте, я в начале нашей встречи постаралась презентовать, что у нас позиции есть разные.</w:t>
      </w:r>
    </w:p>
    <w:p>
      <w:r>
        <w:t>00:05:03,510 - 00:05:16,960 - Может быть, есть у тебя внутренняя склонность к какой-то из областей? Возможно, есть что-то в части роли, проекта, домена, что ты категорически не готов для себя рассматривать? Некие strong no, которые сразу позволяют отсечь</w:t>
      </w:r>
    </w:p>
    <w:p>
      <w:r>
        <w:t>00:05:17,400 - 00:05:22,700 - Неподходящие варианты, которые ты ни при каких вводных не будешь обсуждать.</w:t>
      </w:r>
    </w:p>
    <w:p>
      <w:r>
        <w:t>00:05:23,280 - 00:05:43,820 - Ну, наверное, если мы говорим про домен, такого нет. Мне, наоборот, интересно погружаться в домен, например, с которым я не работал, и понимать, а что в него… что внутри и как функционирует, как взаимодействуют разные пользователи и что они делают, наверное, мне</w:t>
      </w:r>
    </w:p>
    <w:p>
      <w:r>
        <w:t>00:05:43,860 - 00:05:49,280 - Ну, мне интереснее работать с фронтом, так или иначе.</w:t>
      </w:r>
    </w:p>
    <w:p>
      <w:r>
        <w:t>00:05:49,280 - 00:06:09,040 - Результат своей работы ты можешь в том или ином виде пощупать. То есть совсем круто, когда ты можешь сам пользоваться тем продуктом, в котором ты принимаешь участие как аналитик. Но, опять же, если я не целевая аудитория этого продукта, ну, хотя бы посмотреть, понять, как он работает.</w:t>
      </w:r>
    </w:p>
    <w:p>
      <w:r>
        <w:t>00:06:09,060 - 00:06:13,580 - Ну, что, действительно, всё не зря, потому что у меня был опыт, например,</w:t>
      </w:r>
    </w:p>
    <w:p>
      <w:r>
        <w:t>00:06:14,100 - 00:06:26,580 - Работал на проекте, где, там, не знаю, один бэкэнд с другим бэкэндом надо подружить, которым пользуются, там, словно 10 человек раз в месяц. И, ну, вот это немножко демотивирует, что вроде как делаешь работу,</w:t>
      </w:r>
    </w:p>
    <w:p>
      <w:r>
        <w:t>00:06:26,620 - 00:06:35,880 - Но ощущение, что как будто она… Ну, не то чтобы в стол, конечно, те 10 людей, наверное, счастливы, что фичи появляются, но хотелось бы…</w:t>
      </w:r>
    </w:p>
    <w:p>
      <w:r>
        <w:t>00:06:35,900 - 00:06:51,300 - самому видеть как-то вот результат, что да, действительно, я к этому причастен. Поняла тебя. Спасибо большое ещё, что поделился. Ну, на самом деле, если говорить про госуслуги, наверное, Юля ещё об этом скажет.</w:t>
      </w:r>
    </w:p>
    <w:p>
      <w:r>
        <w:t>00:06:51,300 - 00:07:04,820 - здесь можно поставить однозначный жирный плюсик, потому что очень большое количество наших соотечественников пользуются этим сервисом. И я думаю, что даже те, кто не пользуется, хотя бы наверняка о нем слышали.</w:t>
      </w:r>
    </w:p>
    <w:p>
      <w:r>
        <w:t>00:07:05,540 - 00:07:06,760 - Так.</w:t>
      </w:r>
    </w:p>
    <w:p>
      <w:r>
        <w:t>00:07:06,820 - 00:07:08,120 - Наверное, я.</w:t>
      </w:r>
    </w:p>
    <w:p>
      <w:r>
        <w:t>00:07:08,120 - 00:07:23,520 - я не буду дальше занимать эфир, потому что у нас ограниченный тайминг. Я просто проговорю, что, как правило, в рамках своей встречи я задаю ещё несколько технических вопросов для калибровки и понимания того, насколько специалист мог бы нам подойти.</w:t>
      </w:r>
    </w:p>
    <w:p>
      <w:r>
        <w:t>00:07:23,520 - 00:07:33,830 - Но, Кирилл, тебе я эти вопросы адресовать не буду, потому что наш следующий блок, он совмещенный с HR-частью. Это всё обязательно спросит Юля. Я, как правило, на своём этапе чуть более</w:t>
      </w:r>
    </w:p>
    <w:p>
      <w:r>
        <w:t>00:07:33,830 - 00:07:43,680 - Пристально смотрю еще на опыт работы с интеграциями. Уточняю про инструменты, которые использовал кандидат. И также мы более детально общаемся про базы данных, насколько</w:t>
      </w:r>
    </w:p>
    <w:p>
      <w:r>
        <w:t>00:07:44,320 - 00:07:47,460 - Тесно было под работы с базами данных.</w:t>
      </w:r>
    </w:p>
    <w:p>
      <w:r>
        <w:t>00:07:47,500 - 00:07:49,940 - А доводилось ли писать запросы</w:t>
      </w:r>
    </w:p>
    <w:p>
      <w:r>
        <w:t>00:08:05,020 - 00:08:11,720 - И уточняю, конечно же, еще дедлайны, насколько срочно нужно определиться. Это нам, как компании, помогает.</w:t>
      </w:r>
    </w:p>
    <w:p>
      <w:r>
        <w:t>00:08:12,560 - 00:08:25,960 - насколько мы укладываемся в сроки, нужно ли где-то нам катализировать процесс, если это необходимо. Либо специалист в таком не очень спешном режиме рассматривает вариант, и тогда мы себе тоже можем позволить</w:t>
      </w:r>
    </w:p>
    <w:p>
      <w:r>
        <w:t>00:08:26,380 - 00:08:35,640 - Не суперсильно спеши там, где это возможно. Юль, передаю микрофон тебе. Кирилл, спасибо большое.</w:t>
      </w:r>
    </w:p>
    <w:p>
      <w:r>
        <w:t>00:08:36,720 - 00:08:53,020 - Желаю тебе удачи на следующем этапе. Спасибо. Что всё идёт здорово. Спасибо, Наташа, очень подробно рассказывала обо всём. Кирилл, я обычно встречу провожу в режиме диалога. Мы уже с тобой на «ты», потому что это не сюрприз, мы познакомились друг с другом предварительно.</w:t>
      </w:r>
    </w:p>
    <w:p>
      <w:r>
        <w:t>00:08:53,700 - 00:09:07,000 - Смотри, обычно в первой части я задаю вопросы, которые интересуют, да, частично ты на них уже ответил. Я просто уточняющих несколько вопросов задам, которые интересны мне в первую очередь, как ресурсному руководителю, наверное.</w:t>
      </w:r>
    </w:p>
    <w:p>
      <w:r>
        <w:t>00:09:07,020 - 00:09:24,910 - А потом перехожу, может быть, более таким детальным, техническим вопросом, который касается непосредственно твоего опыта работы. Если вдруг на какой-то из вопросов ты не сможешь ответить, да, или, например, ну, в моменте ты вспомнишь или захочешь дополнить, перебивай меня, говори спокойно «Юль, я вспомнил».</w:t>
      </w:r>
    </w:p>
    <w:p>
      <w:r>
        <w:t>00:09:24,910 - 00:09:28,940 - Вот, или мне пришла мысль – давай обсудим. Да, конечно.</w:t>
      </w:r>
    </w:p>
    <w:p>
      <w:r>
        <w:t>00:09:29,220 - 00:09:30,820 - Супер, спасибо.</w:t>
      </w:r>
    </w:p>
    <w:p>
      <w:r>
        <w:t>00:09:31,140 - 00:09:46,180 - Смотри, у нас… Я являюсь ресурсным руководителем в компании и действующим аналитиком в одном из проектов. Ну, приносим непоправимую пользу и причиняем добро гражданам нашей страны. Сами пользуемся ресурсами непосредственно, госуслугами сами.</w:t>
      </w:r>
    </w:p>
    <w:p>
      <w:r>
        <w:t>00:09:46,560 - 00:10:02,450 - Мы вообще выполняем множество проектов, связанных с инфраструктурой электронного правительства. Ну, госуслуги — это такая львиная доля, собственно, сам портал, да, но это и мобильные приложения, и рядом стоящие системы, в том числе, и разные направления, с которыми работают и аналитики, и команды наши.</w:t>
      </w:r>
    </w:p>
    <w:p>
      <w:r>
        <w:t>00:10:02,450 - 00:10:09,360 - Сейчас у нас очень много вакансий открыто, ровно потому, что появляется очень много задач всевозможных.</w:t>
      </w:r>
    </w:p>
    <w:p>
      <w:r>
        <w:t>00:10:09,600 - 00:10:17,180 - Есть команды, которые просто расширяют свой состав. Есть команды, в которых вот сейчас подключились к нам на проекты.</w:t>
      </w:r>
    </w:p>
    <w:p>
      <w:r>
        <w:t>00:10:17,400 - 00:10:34,940 - новые, в которые мы сами включаемся в НИКА. Но тем не менее, собственно, в каждом из проектов нам нужен, собственно, системный аналитик, бизнес-аналитик. А в твоём опыте работы очень разнообразный спектр задач, которые ты выполнял, ну, и вкратце ты рассказал о нём, да.</w:t>
      </w:r>
    </w:p>
    <w:p>
      <w:r>
        <w:t>00:10:35,000 - 00:10:51,880 - И ты подсветил, что, ну, ты не можешь выделить что-то такое принципиально важное для себя или интересное – бизнес или системный анализ – и сказал, что было бы интересно заниматься и системным, и бизнес-анализом. А какими бы задачами тебе, как аналитику, было бы неинтересно заниматься?</w:t>
      </w:r>
    </w:p>
    <w:p>
      <w:r>
        <w:t>00:10:52,440 - 00:11:01,180 - Может быть, есть какие-то, которые, ну, в меньшей степени мотивируют, например, да, или, там, в меньшей степени вызывают интерес для выполнения?</w:t>
      </w:r>
    </w:p>
    <w:p>
      <w:r>
        <w:t>00:11:02,320 - 00:11:17,020 - Ну, наверное, ну, я оттолкнусь от того, что мне интересно. То есть мне интересно работать над новыми продуктовыми фичами. И, соответственно, наверное, мне было бы менее интересно, либо там мне было бы…</w:t>
      </w:r>
    </w:p>
    <w:p>
      <w:r>
        <w:t>00:11:18,140 - 00:11:36,780 - Ну, не знаю, там, скучно работать над какими-то вещами в части, я не знаю, там, документации уже текущего функционала, написания какого-то, ну, разного вида инструкций. То есть какой-то такой, не знаю, там, иногда, там, приходилось писать документацию для…</w:t>
      </w:r>
    </w:p>
    <w:p>
      <w:r>
        <w:t>00:11:36,880 - 00:11:53,820 - Закрытие договоров. То есть это не совсем тазе по ГОСТу, это что-то вот такое, там, не знаю, «Напиши на 100 страниц, мы поставим подписи и спрячем в сейф». Вот такого вида активности, ну, понятно, что их приходится делать. Я с этим окей, я их делаю, просто…</w:t>
      </w:r>
    </w:p>
    <w:p>
      <w:r>
        <w:t>00:11:53,940 - 00:12:13,860 - А мне, ну, там, меня оно дезморалит, что ты, вроде, там, какую-то… какую-то работу сделал, время потратил, а, по сути, оно ушло в стол. Вот, наверное, вот это вот основное, что меня может как-то так демотивировать. — Спасибо, окей. Ты чего, отметила, что для тебя принципиально важно</w:t>
      </w:r>
    </w:p>
    <w:p>
      <w:r>
        <w:t>00:12:14,020 - 00:12:26,330 - А вот рост, обучение и развитие – а в какую сторону, в каком направлении, ну, ты видишь своё развитие? Может быть, какие-то конкретные hard skills хотел бы развить, да, там, на новом месте, на новом проекте?</w:t>
      </w:r>
    </w:p>
    <w:p>
      <w:r>
        <w:t>00:12:26,330 - 00:12:41,000 - Или софты, если тебе это интересно. Или, может, в роли новой попробовать? Ну, мне было бы интереснее развиваться, наверное, в роли наставника льда. У меня периодически был опыт. Ну, в основном это когда приходит новый сотрудник</w:t>
      </w:r>
    </w:p>
    <w:p>
      <w:r>
        <w:t>00:12:41,000 - 00:12:44,280 - не знаю, там, стажер-джуниор на проект.</w:t>
      </w:r>
    </w:p>
    <w:p>
      <w:r>
        <w:t>00:12:44,500 - 00:13:04,400 - Я, там, ему помогаю адаптироваться, я помогаю ему погрузиться в процессы, обучаю каким-то техническим вещам, если он с ними не работал. Вот в целом мне было бы интересно этим тоже заниматься. Плюс, возможно, как-то это, ну, я не знаю, если мы говорим про тимлиц, то как-то систематизировать.</w:t>
      </w:r>
    </w:p>
    <w:p>
      <w:r>
        <w:t>00:13:04,540 - 00:13:17,110 - ну, там, не знаю, сформировать, действительно, практику, там, по работе с новыми сотрудниками. Вот. Расскажи чуть подробнее про свой опыт наставничества. Как ты это организовал? Это было как-то конкретно в компании организованно, или тебе выделили человека?</w:t>
      </w:r>
    </w:p>
    <w:p>
      <w:r>
        <w:t>00:13:17,110 - 00:13:28,030 - А ты с ним как-то поработал? Как ты получал… Так, это у меня? Да, да. Подвисло. Алло, алло. Так, а можно повторить? Да, наверное, у тебя есть вопрос.</w:t>
      </w:r>
    </w:p>
    <w:p>
      <w:r>
        <w:t>00:13:28,030 - 00:13:38,650 - Расскажи чуть подробнее про свой опыт наставничества. Это было в рамках организованного какого-то процесса в компании конкретно, да, или в подразделении, в котором ты работала?</w:t>
      </w:r>
    </w:p>
    <w:p>
      <w:r>
        <w:t>00:13:38,650 - 00:13:53,900 - Или твой абсолютно нулевой опыт, если это нулевой опыт, и в компании это не было никаким образом организовано, как ты организовывал процесс работы с подопечным, как давал обратную связь, в каком виде это происходило и в течение какого периода?</w:t>
      </w:r>
    </w:p>
    <w:p>
      <w:r>
        <w:t>00:13:54,880 - 00:14:05,780 - Ну, наверное, прям какого-то такого процесса, которому мне приходилось следовать, не было. То есть все разы, что я был наставником, в основном это было…</w:t>
      </w:r>
    </w:p>
    <w:p>
      <w:r>
        <w:t>00:14:05,980 - 00:14:20,180 - Так что есть проект, приходит новый сотрудник, и, там, скорее всего, я либо один аналитик на проекте, либо, возможно, я, там, самый опытный аналитик, и я, там, автоматически подсказываю, обучаю сотрудника.</w:t>
      </w:r>
    </w:p>
    <w:p>
      <w:r>
        <w:t>00:14:20,500 - 00:14:32,220 - Говорить про то, что я делал как наставник, то это непосредственно, там, распределение задач, помощь в выполнении задач, естественно, там, ответы на все вопросы при…</w:t>
      </w:r>
    </w:p>
    <w:p>
      <w:r>
        <w:t>00:14:32,220 - 00:14:43,560 - при работе на той или иной фичой, предварительные какие-то review, проверки, что, там, ТЗ сделано, оно сделано, там, так, как оно принято у нас.</w:t>
      </w:r>
    </w:p>
    <w:p>
      <w:r>
        <w:t>00:14:43,920 - 00:15:04,080 - И там, в том формате, в котором удобно разработчикам. Ну и дальнейшая также помощь в ведении документации. Уже там, условно говоря, после того, как ТЗ отправлен в разработку, у разработчиков появляются вопросы, то вместе с этим джуниором, ну, также ему помогаю отвечать</w:t>
      </w:r>
    </w:p>
    <w:p>
      <w:r>
        <w:t>00:15:04,160 - 00:15:09,720 - сводить с нужными людьми, консультировать и всё такое, вот. Ну, и, опять же, да,</w:t>
      </w:r>
    </w:p>
    <w:p>
      <w:r>
        <w:t>00:15:10,060 - 00:15:24,180 - в рамках ревью, в рамках какой-то обратной связи, ну, подсвечивал какие-то плюсы. И также какие-то зоны роста, на которые стоит обратить внимание при следующих задачах.</w:t>
      </w:r>
    </w:p>
    <w:p>
      <w:r>
        <w:t>00:15:24,720 - 00:15:35,400 - Либо конкретно, что и как лучше сделать, либо вот обрати внимание, что вот здесь нужно, там, не знаю, посильнее постараться, побольше поспрашивать, или там, не знаю.</w:t>
      </w:r>
    </w:p>
    <w:p>
      <w:r>
        <w:t>00:15:35,660 - 00:15:37,860 - И спросите, что может быть меня.</w:t>
      </w:r>
    </w:p>
    <w:p>
      <w:r>
        <w:t>00:15:38,000 - 00:15:58,340 - Окей, спасибо. А что можно сделать, если… или нужно сделать? Что ты посоветуешь, порекомендуешь, если подопечный одну и ту же точку роста повторяет? Там ошибки допускают, да, в задачах? Н раз это происходит, два-три раза. Как с этим можно побороться? И было ли в твоём опыте такая ситуация?</w:t>
      </w:r>
    </w:p>
    <w:p>
      <w:r>
        <w:t>00:15:58,600 - 00:16:07,680 - Ну, такой ситуации не было, наверное. Но вот если смоделировать, что такое случилось, что бы делал я, наверное…</w:t>
      </w:r>
    </w:p>
    <w:p>
      <w:r>
        <w:t>00:16:07,700 - 00:16:27,920 - Пообщаться, поговорить, ну, почему человек, там, делает эти ошибки. То есть, я не знаю, ему это неинтересно, у него не было времени, у него не было достаточной экспертизы. Ну, то есть, понять, возможно, какие-то, там, есть объективные проблемы, из-за которых, ну, человек не может справиться.</w:t>
      </w:r>
    </w:p>
    <w:p>
      <w:r>
        <w:t>00:16:27,920 - 00:16:31,070 - Либо же другой вариант. Например, дать ему</w:t>
      </w:r>
    </w:p>
    <w:p>
      <w:r>
        <w:t>00:16:31,070 - 00:16:34,570 - которая, ну, поразительно отличается</w:t>
      </w:r>
    </w:p>
    <w:p>
      <w:r>
        <w:t>00:16:34,570 - 00:16:54,520 - по, там, не знаю, по набору hard скиллов, там, по набору soft скиллов, и посмотреть на это задачи. То есть, возможно, просто человек больше лежит к другому, и, ну, там, скорректировать как-то его план, скорректировать те задачи, которые ему интересны, с учетом его, там, особенностей характера.</w:t>
      </w:r>
    </w:p>
    <w:p>
      <w:r>
        <w:t>00:16:54,520 - 00:17:06,090 - темперамента и тому подобное. – Да, хорошо, спасибо. Ну, я, собственно, перебила тебя своим вопросом, да, по поводу роста. Ну, ты подсветил. В наших проектах есть возможность роста в плане</w:t>
      </w:r>
    </w:p>
    <w:p>
      <w:r>
        <w:t>00:17:06,090 - 00:17:14,580 - роста с точки зрения ролей, как с точки зрения должностей, так с точки зрения наставников. В целом, у нас есть выстроенный процесс в этом плане.</w:t>
      </w:r>
    </w:p>
    <w:p>
      <w:r>
        <w:t>00:17:15,400 - 00:17:17,420 - Если говорить</w:t>
      </w:r>
    </w:p>
    <w:p>
      <w:r>
        <w:t>00:17:18,940 - 00:17:22,340 - Ты отметила, что для тебя важно в том числе</w:t>
      </w:r>
    </w:p>
    <w:p>
      <w:r>
        <w:t>00:17:23,380 - 00:17:41,520 - Сейчас, я даже себе зафиксировала комфортный уровень общения в команде. Все мы работаем, так или иначе, удаленно, да? Наши команды тоже в удаленном формате общаются. Что для тебя комфортный уровень общения? Можешь пояснить? Да, без проблем. Ну, наверное…</w:t>
      </w:r>
    </w:p>
    <w:p>
      <w:r>
        <w:t>00:17:42,120 - 00:18:00,220 - Соблюдение временных границ. То есть, опять же, ты правильно подметила, что мы работаем удаленно, кто-то работает по разным часовым поясам. И обычно хорошая практика, когда, условно, там, не знаю, вот с 12 до, там, 5 по Москве мы проводим все встречи, мы там общаемся.</w:t>
      </w:r>
    </w:p>
    <w:p>
      <w:r>
        <w:t>00:18:00,600 - 00:18:07,900 - там, вот эти вот, там, не знаю, с 10 до 12, и там с 5 до 7, то есть кто-то раньше начинает, кто-то позже начинает.</w:t>
      </w:r>
    </w:p>
    <w:p>
      <w:r>
        <w:t>00:18:07,940 - 00:18:24,160 - то, ну, это уже, там, встречи назначаются по необходимости, по предварительной договоренности, что всем окей, что всем комфортно. Плюс, наверное, именно взаимодействие внутри команды. То есть когда тебе отвечают на вопросы, ты отвечаешь на вопросы.</w:t>
      </w:r>
    </w:p>
    <w:p>
      <w:r>
        <w:t>00:18:24,780 - 00:18:33,040 - Потому что, ну, бывал опыт, когда, там, я не знаю, кто-нибудь отгораживает со внутренними регламентами, и всё.</w:t>
      </w:r>
    </w:p>
    <w:p>
      <w:r>
        <w:t>00:18:33,140 - 00:18:35,460 - Ну, что-то спросить.</w:t>
      </w:r>
    </w:p>
    <w:p>
      <w:r>
        <w:t>00:18:35,500 - 00:18:47,940 - просто, там, не знаю, в чате позвонив, уточнив, скорее всего, не получится. Нужно как-то более официально, там, не знаю, через задачу, через, там, какие-то встречи и тому подобное.</w:t>
      </w:r>
    </w:p>
    <w:p>
      <w:r>
        <w:t>00:18:47,940 - 00:18:56,940 - Ну, вот этого хотелось бы избежать, потому что все мы работаем над одним продуктом, мы все хотим, чтобы продукт был лучше, поэтому, ну…</w:t>
      </w:r>
    </w:p>
    <w:p>
      <w:r>
        <w:t>00:18:57,160 - 00:19:17,060 - Мы все, наверное, должны смотреть в одну сторону с точки зрения того, как мы работаем, как мы не работаем. Для меня, вот, ну, наверное, в приоритете вот это. Да, спасибо, что уточнил. И буквально в двух-трёх словах, наверное, как бы ты охарактеризовал интересный проект? Он какой? Прилагательный.</w:t>
      </w:r>
    </w:p>
    <w:p>
      <w:r>
        <w:t>00:19:19,000 - 00:19:20,700 - Современный.</w:t>
      </w:r>
    </w:p>
    <w:p>
      <w:r>
        <w:t>00:19:23,240 - 00:19:43,520 - Ну, вот, наверное, эти два слова — это прям… А если говорить про современность, в чем она для тебя выражается? Ну, если мы делаем какой-то продукт на современных технологиях,</w:t>
      </w:r>
    </w:p>
    <w:p>
      <w:r>
        <w:t>00:19:44,020 - 00:20:00,620 - Возможно, какой-то трендовый продукт, который только-только появился, либо набирает популярность, и, грубо говоря, вот быть на волне и, там, одним из первых принять участие, там, в проектировании какого-то уникального продукта — это… это прям круто.</w:t>
      </w:r>
    </w:p>
    <w:p>
      <w:r>
        <w:t>00:20:01,280 - 00:20:18,860 - Окей, поняла. Хорошо, спасибо. А если говорить про технологии? Есть у тебя своё понимание, с какими бы технологиями тебе хотелось поработать, попробовать, может, себя в чём-то ещё прокачать? Ну, наверное, технологии… Как бы это странно ни звучало, вторично.</w:t>
      </w:r>
    </w:p>
    <w:p>
      <w:r>
        <w:t>00:20:19,620 - 00:20:34,370 - Ну, там, технологии есть. Там, определённый стэк, он выбран по тем или иным причинам. И, в принципе, я, там, готов работать с любыми технологиями. Если я с чем-то не работал, это интересно. Можно прокачать себя. Если я с этим работал,</w:t>
      </w:r>
    </w:p>
    <w:p>
      <w:r>
        <w:t>00:20:34,370 - 00:20:41,500 - Я себя просто более разовью, там, до какого-то, там, серьезного уровня.</w:t>
      </w:r>
    </w:p>
    <w:p>
      <w:r>
        <w:t>00:20:41,720 - 00:20:54,400 - чтоб не просто, там, знать, как оно работает, а ещё, возможно, консультировать других и, там, какие-то особенности подмечать. Мне, наверное, именно вот приоритет с точки зрения</w:t>
      </w:r>
    </w:p>
    <w:p>
      <w:r>
        <w:t>00:20:54,680 - 00:21:11,320 - Я не знаю, можно ли сказать про продукт софт-скиллов, то есть чтобы продукт был полезным, современным, модным. Вот, всё про это. То есть на чём он будет написан? Ну, вторично. Ну, опять же, было бы интересно, если бы был мобайл, веб, вот это…</w:t>
      </w:r>
    </w:p>
    <w:p>
      <w:r>
        <w:t>00:21:13,040 - 00:21:31,060 - Окей, поняла. Хорошо, спасибо. Давай, наверное, перейдем как раз ближе к твоему опыту работы и немножко обсудим вот эту сторону. Расскажи, пожалуйста, чуть подробнее о том, какие способы и методы сбора требований ты применял в работе.</w:t>
      </w:r>
    </w:p>
    <w:p>
      <w:r>
        <w:t>00:21:31,260 - 00:21:40,300 - И в рамках каких задач? Ну, наверное, если говорить про способы сбора требований, это…</w:t>
      </w:r>
    </w:p>
    <w:p>
      <w:r>
        <w:t>00:21:41,260 - 00:21:53,840 - Один из основных — это посмотри, как оно работает сейчас, вот. Пойми, там, какие-то точки зоны роста и обсуди это. Плюс также</w:t>
      </w:r>
    </w:p>
    <w:p>
      <w:r>
        <w:t>00:22:10,840 - 00:22:12,140 - Плюс...</w:t>
      </w:r>
    </w:p>
    <w:p>
      <w:r>
        <w:t>00:22:13,260 - 00:22:29,840 - Ну, всевозможные, там, тестирования, анкетирования, когда у нас есть какие-то… Ну, у нас есть наши пользователи, мы можем с ними общаться, собирать обратную связь, понимать боли и точки роста нашего продукта. Вот.</w:t>
      </w:r>
    </w:p>
    <w:p>
      <w:r>
        <w:t>00:22:31,280 - 00:22:47,220 - Ну, опрос, там, не знаю, письменный, устный, грубо говоря, представители заказчика в том или ином виде, и вытаскивание у них того, как должна работать фича, там, могу подсветить какие-то корнер-кейсы, какие-то…</w:t>
      </w:r>
    </w:p>
    <w:p>
      <w:r>
        <w:t>00:22:47,620 - 00:22:59,600 - там, не знаю, технические ограничения, о которых представитель заказчика мог не знать, и, соответственно, вместе выработать подход, о что мы как хотим вот эту ситуацию там обыграть.</w:t>
      </w:r>
    </w:p>
    <w:p>
      <w:r>
        <w:t>00:22:59,800 - 00:23:19,630 - Окей, спасибо. Ну, если говорить про способы, которые ты обозначил, да, анкетирование, опросы, интервьюирование, какой из этих способов и для каких… в рамках каких этапов сбора уточнения требований? Наверное, неправильный термин «сбор». Это было бы элементарно просто, если бы можно было перейти и собрать.</w:t>
      </w:r>
    </w:p>
    <w:p>
      <w:r>
        <w:t>00:23:19,630 - 00:23:24,720 - А выявление требований ты бы порекомендовал как аналитика?</w:t>
      </w:r>
    </w:p>
    <w:p>
      <w:r>
        <w:t>00:23:25,820 - 00:23:35,360 - Ну, если мы говорим про продукт, который только новый, только появляется на нашем рынке, и, я не знаю, у него нет аналогов, либо…</w:t>
      </w:r>
    </w:p>
    <w:p>
      <w:r>
        <w:t>00:23:36,040 - 00:23:49,520 - Аналоги есть, возможно, из других стран и не особо применимы, то это, ну, в любом случае, это анализ, прям такой верхнеуровневый бизнес-анализ, и, возможно, применение…</w:t>
      </w:r>
    </w:p>
    <w:p>
      <w:r>
        <w:t>00:23:50,260 - 00:23:53,060 - тех или иных инструментов.</w:t>
      </w:r>
    </w:p>
    <w:p>
      <w:r>
        <w:t>00:23:53,840 - 00:24:00,740 - Ну, там, при общении с заказчиком, чтобы исследовать домен, исследовать…</w:t>
      </w:r>
    </w:p>
    <w:p>
      <w:r>
        <w:t>00:24:01,220 - 00:24:07,600 - потенциальную целевую аудиторию, исследовать область применения, исследовать</w:t>
      </w:r>
    </w:p>
    <w:p>
      <w:r>
        <w:t>00:24:08,060 - 00:24:26,620 - Я знаю, всевозможные юридические нормы и аспекты, которые могут влиять на наш продукт. То есть, ну, это прям такой всесторонний анализ, ну, по возможности, всесторонний, на предмет изучения и исследования не только самого продукта, но и всего вокруг него. То есть…</w:t>
      </w:r>
    </w:p>
    <w:p>
      <w:r>
        <w:t>00:24:27,060 - 00:24:39,690 - ну, чтобы не затягивать, да, нашу встречу, давай приземлимся немножко на вот как раз способы, которые ты обозначил. Интервьюирование, анкетирование, опрос. Ну, собственно, то, что я зафиксировала по итогу</w:t>
      </w:r>
    </w:p>
    <w:p>
      <w:r>
        <w:t>00:24:39,690 - 00:24:48,580 - твоего ответа. Вот конкретно эти три способа. Может быть, какие-то примеры задач приведёшь из своего опыта, или конкретно скажешь, там, для каких задач лучше было бы</w:t>
      </w:r>
    </w:p>
    <w:p>
      <w:r>
        <w:t>00:24:48,580 - 00:25:02,800 - применить один или N методов для выявления требований?» – Ну, например, если мы говорим про анкетирование, он… этот способ может быть полезен на этапе MVP. То есть когда мы только собираем</w:t>
      </w:r>
    </w:p>
    <w:p>
      <w:r>
        <w:t>00:25:03,300 - 00:25:07,600 - нашу, там, потенциальную целевую аудиторию, мы через анкетирование можем</w:t>
      </w:r>
    </w:p>
    <w:p>
      <w:r>
        <w:t>00:25:08,020 - 00:25:14,670 - какие-то наши гипотезы проверить и в зависимости от этого сформировать наш скелет будущего MVP.</w:t>
      </w:r>
    </w:p>
    <w:p>
      <w:r>
        <w:t>00:25:14,670 - 00:25:29,400 - При этом анкетирование также хорошо подойдет, когда у нас, например, продукт уже есть, продукт давно в проде, и мы работаем с пользователем, работаем с обратной связью и пытаемся как-то его улучшить, сделать более френдли.</w:t>
      </w:r>
    </w:p>
    <w:p>
      <w:r>
        <w:t>00:25:31,020 - 00:25:51,180 - Опрос. Если мы говорим, там, про опрос заказчика, опять же, это очень полезный инструмент при формировании, при старте работы с продуктом, когда у нас недостаточно экспертизы в бизнес-домене заказчика, и мы опрашивая, интервьюируя его, можем понять,</w:t>
      </w:r>
    </w:p>
    <w:p>
      <w:r>
        <w:t>00:25:51,900 - 00:25:58,940 - Какие-то вещи, на которые нам стоит обратить внимание. Так. А, ну, интервьюирование, в принципе,</w:t>
      </w:r>
    </w:p>
    <w:p>
      <w:r>
        <w:t>00:25:59,700 - 00:26:10,040 - Опять же, этот способ полезен, наверное, на всех этапах, в зависимости от того, ну, то есть если у нас продукт только новый, мы, опять же, опрашиваем</w:t>
      </w:r>
    </w:p>
    <w:p>
      <w:r>
        <w:t>00:26:10,580 - 00:26:26,960 - потенциальных пользователей на предмет того, как они могут пользоваться продуктом. Ну, и, опять же, если у нас продукт уже давно в проде, и он там успешно работает, мы, опять же, можем собирать обратную связь на предмет того, чтобы</w:t>
      </w:r>
    </w:p>
    <w:p>
      <w:r>
        <w:t>00:26:27,680 - 00:26:42,340 - Понять, там, движемся ли мы в том направлении. То есть, возможно, нам следует скорректировать развитие нашего продукта и, там, не знаю, захватить соседнюю целевую аудиторию, либо, там, сфокусироваться на ней, либо продолжить с нашей целевой аудиторией работать.</w:t>
      </w:r>
    </w:p>
    <w:p>
      <w:r>
        <w:t>00:26:42,720 - 00:26:58,940 - Спасибо. Если говорить, что мы завершили стадию выявления требований, какие артефакты как аналитик или как у аналитика у тебя либо были в твоем опыте работы, либо ты, в принципе, можешь обозначить, были бы полезны для того, чтобы зафиксировать требования?</w:t>
      </w:r>
    </w:p>
    <w:p>
      <w:r>
        <w:t>00:27:00,000 - 00:27:04,700 - требования к разработке.</w:t>
      </w:r>
    </w:p>
    <w:p>
      <w:r>
        <w:t>00:27:05,820 - 00:27:12,120 - Всем нам, наверное, известно, что большие ТЗ никто не читает, либо читают по диагонали.</w:t>
      </w:r>
    </w:p>
    <w:p>
      <w:r>
        <w:t>00:27:12,620 - 00:27:23,220 - Хороший вариант при формировании требований при описании документации — это различные виды схем и диаграммы. То есть это стандарт BPMN-UML.</w:t>
      </w:r>
    </w:p>
    <w:p>
      <w:r>
        <w:t>00:27:23,260 - 00:27:36,500 - Если мы хотим наш процесс расписать в общем виде, больше используются BPMN-диаграммы. Если же мы хотим уже точечно описать какие-то</w:t>
      </w:r>
    </w:p>
    <w:p>
      <w:r>
        <w:t>00:27:36,620 - 00:27:49,260 - Не знаю, те же интеграции двух систем. Мы можем использовать, там, sequence-диаграмму U-mail, чтобы показать, там, не знаю, направление, запросы, ответы, обработку сценариев и тому подобное.</w:t>
      </w:r>
    </w:p>
    <w:p>
      <w:r>
        <w:t>00:27:49,480 - 00:27:50,780 - Плюс…</w:t>
      </w:r>
    </w:p>
    <w:p>
      <w:r>
        <w:t>00:27:51,260 - 00:28:11,860 - Хороший способ описания требований — это формат юзкейса. Он достаточно удобен тем, что там, ну, есть шаблон, за который сложно выйти. И этот шаблон, наверное, достаточен для того, чтобы… Окей. Может быть, ещё что-то можешь посоветовать, придумывать, обозначить?</w:t>
      </w:r>
    </w:p>
    <w:p>
      <w:r>
        <w:t>00:28:12,340 - 00:28:32,260 - Это могут быть, опять же, какие-то макапы, вайрфреймы. То есть если аналитик, не знаю, там, на встрече с заказчиком хоть на бумажке карандашом, ну, нарисовали, прикинули, а как должно быть, то это уже, ну, можно прикладывать, ну, обработав до читаемого вида.</w:t>
      </w:r>
    </w:p>
    <w:p>
      <w:r>
        <w:t>00:28:32,420 - 00:28:43,080 - Плюс, если мы говорим про интеграцию, это описание методов. Ну, например, если мы говорим про REST API, мы можем описывать, там, через Open API.</w:t>
      </w:r>
    </w:p>
    <w:p>
      <w:r>
        <w:t>00:28:45,000 - 00:28:47,000 - Спасибо.</w:t>
      </w:r>
    </w:p>
    <w:p>
      <w:r>
        <w:t>00:28:47,920 - 00:28:58,300 - Да, я вперед забежал. Ну, опять же, если мы говорим про сбор требований, то это ER-диаграммы, которые могут помочь…</w:t>
      </w:r>
    </w:p>
    <w:p>
      <w:r>
        <w:t>00:28:58,900 - 00:29:08,580 - отследить наши сущности, как мы с ними работаем. Та же диаграмма юзкейсов, где мы, в общем, накидываем</w:t>
      </w:r>
    </w:p>
    <w:p>
      <w:r>
        <w:t>00:29:09,020 - 00:29:21,280 - функционалу наших актёров, и уже с ним работаем и определяем границы. Плюс это могут быть различные матрицы. Не знаю, там, ролевая модель.</w:t>
      </w:r>
    </w:p>
    <w:p>
      <w:r>
        <w:t>00:29:22,280 - 00:29:36,760 - Плюс, опять же, может быть, матрица стейкхолдеров, когда мы заранее определяем, к кому из стейкхолдеров на каком этапе с какими вопросами приходить, и тоже, в принципе, этот артефакт полезен всей команде.</w:t>
      </w:r>
    </w:p>
    <w:p>
      <w:r>
        <w:t>00:29:37,320 - 00:29:54,400 - Ну, опять же, наверное, глоссарий, ну, последнее, что я хотел бы сказать, то есть его как бы выделить, потому что если мы говорим про какой-нибудь домен со своей спецификой, своими терминами, то было бы полезно, что глоссарий составлен, актуализируется, и вся команда</w:t>
      </w:r>
    </w:p>
    <w:p>
      <w:r>
        <w:t>00:29:55,080 - 00:29:58,120 - Говорить на одном языке, на языке заказчика.</w:t>
      </w:r>
    </w:p>
    <w:p>
      <w:r>
        <w:t>00:29:58,800 - 00:30:14,420 - Хорошо, спасибо. А давай немножко детальнее поговорим про описание бизнес-треб, описание бизнес-процесса. Ты назвал, там, применение нескольких аннотаций, да, в том числе аннотации BPMN. С какой аннотацией ты работал?</w:t>
      </w:r>
    </w:p>
    <w:p>
      <w:r>
        <w:t>00:30:16,820 - 00:30:35,880 - Речь про BPMN? — Да, нотации, которые описывают бизнес-процессы, не обязательно про BPMN. Ты просто её обозначил, да, как одну из нотаций. С какими нотациями ты работал, когда описывал бизнес-процессы? И приходилось ли тебе вообще описывать бизнес-процессы? — Ну, да, описывал в основном это BPMN, потому что это, наверное, такой…</w:t>
      </w:r>
    </w:p>
    <w:p>
      <w:r>
        <w:t>00:30:35,920 - 00:30:41,280 - Основной способ описания, он понятен всем.</w:t>
      </w:r>
    </w:p>
    <w:p>
      <w:r>
        <w:t>00:30:42,100 - 00:30:47,900 - Ну, он достаточно легко читаем всеми участниками команды.</w:t>
      </w:r>
    </w:p>
    <w:p>
      <w:r>
        <w:t>00:30:48,080 - 00:31:07,580 - В принципе, описывал как процессы as-is, чтобы выявить какие-то точки роста, так и to-be, то есть такая целевая картина, куда мы стремимся и что мы хотим в светлом будущем. А насколько точно ты придерживался требований по строению аннотации? И вообще. Догонку вопрос.</w:t>
      </w:r>
    </w:p>
    <w:p>
      <w:r>
        <w:t>00:31:09,480 - 00:31:25,640 - Можно ли отступать от требований по строению аннотации? Если да, в каких случаях? Если нет, почему? Мне кажется, отступать можно, опять же, но если это…</w:t>
      </w:r>
    </w:p>
    <w:p>
      <w:r>
        <w:t>00:31:26,540 - 00:31:39,340 - согласовано в том или ином виде со всеми участниками команды. То есть что все ожидают на выходе, там, от BPM-диаграммы одного и того же результата. То есть мы можем договориться, что какие-то вещи мы опускаем, какие-то мы</w:t>
      </w:r>
    </w:p>
    <w:p>
      <w:r>
        <w:t>00:31:41,180 - 00:31:47,640 - Изображаем иначе, чем это принято. Ну, при этом, опять же, все в курсе, все в контексте, все понимают.</w:t>
      </w:r>
    </w:p>
    <w:p>
      <w:r>
        <w:t>00:31:48,100 - 00:31:51,840 - Но, опять же, бывает история, когда, вот там,</w:t>
      </w:r>
    </w:p>
    <w:p>
      <w:r>
        <w:t>00:31:51,840 - 00:32:11,110 - И за заказчика либо из-за внутренних регламентов должны строго соблюдать регламент, ну, тогда уже надо стараться регламент соблюдать и не отступать. Ну, то есть основная… такой основной момент, когда мы не отступаем, только если требования заказчика есть. Тогда чётко должны соблюдать требования от собеседника.</w:t>
      </w:r>
    </w:p>
    <w:p>
      <w:r>
        <w:t>00:32:11,110 - 00:32:12,220 - При</w:t>
      </w:r>
    </w:p>
    <w:p>
      <w:r>
        <w:t>00:32:12,700 - 00:32:27,800 - Работе аналитика надо учитывать интересы как бизнеса, так и команды, чтобы всем было удобно. И, опять же, если всем удобно и в детали, там, мы не готовы выдаваться, мы можем отступать. Если же, опять-таки, у нас…</w:t>
      </w:r>
    </w:p>
    <w:p>
      <w:r>
        <w:t>00:32:28,300 - 00:32:45,340 - либо там строгие требования, либо строгая отчетность, либо, ну, принято работать именно по, там, определенным регламентам, то мы используем их и стараемся их… А с каким инструментом ты работал при построении, при описании самой нотации? Какой потенциал ты использовал?</w:t>
      </w:r>
    </w:p>
    <w:p>
      <w:r>
        <w:t>00:32:45,360 - 00:32:59,660 - Совсем давно-давно был сервис, по-моему, Bizagi, если не ошибаюсь, через него рисовал. Но в последнее время Draw.io, который ставил диаграмм Snap, в принципе, это удобный редактор, через него и рисуем.</w:t>
      </w:r>
    </w:p>
    <w:p>
      <w:r>
        <w:t>00:33:00,080 - 00:33:07,900 - Давай немножко про саму аннотацию поговорим. Какие чаще всего ты используешь слезы при строении?</w:t>
      </w:r>
    </w:p>
    <w:p>
      <w:r>
        <w:t>00:33:08,680 - 00:33:10,160 - Самая схема.</w:t>
      </w:r>
    </w:p>
    <w:p>
      <w:r>
        <w:t>00:33:11,420 - 00:33:15,340 - Ну, в основном это шлюзы, которые</w:t>
      </w:r>
    </w:p>
    <w:p>
      <w:r>
        <w:t>00:33:15,520 - 00:33:32,700 - Исключают события. То есть если у нас есть развилка, то мы идём либо так, либо так. Это, наверное, прям 80% случаев. Но иногда бывает, когда у нас идут несколько параллельных событий, тогда, естественно, шлюз уже идёт в параллель.</w:t>
      </w:r>
    </w:p>
    <w:p>
      <w:r>
        <w:t>00:33:34,220 - 00:33:44,560 - Знаешь, что такое «сложный оператор»? Как он обозначается? Использовал вообще в своих схемах? В.П. – Не использовал.</w:t>
      </w:r>
    </w:p>
    <w:p>
      <w:r>
        <w:t>00:33:46,300 - 00:34:04,680 - Окей. Какие действия чаще всего, там, отображал на диаграмме? Может быть, знаешь, какими значками, эмблемами обозначают? Ну да, у нас есть несколько видов действий, которые выполняются вручную, которые выполняются, не знаю, там, по триггеру.</w:t>
      </w:r>
    </w:p>
    <w:p>
      <w:r>
        <w:t>00:34:04,680 - 00:34:12,160 - По наступлению какого-то времени, там, если мы говорим про рассылки, то мы добавляем к действиям значок «Письма».</w:t>
      </w:r>
    </w:p>
    <w:p>
      <w:r>
        <w:t>00:34:12,460 - 00:34:16,460 - Плюс также у нас есть действия, которые выполняются скриптами.</w:t>
      </w:r>
    </w:p>
    <w:p>
      <w:r>
        <w:t>00:34:18,800 - 00:34:30,180 - Ну, наверное, это основные, вот. При необходимости, если у нас там есть какие-то уникальные события, то это тоже помечается. Ну, вот, наверное, основные те, что перечислил.</w:t>
      </w:r>
    </w:p>
    <w:p>
      <w:r>
        <w:t>00:34:30,420 - 00:34:43,020 - Как понять, что отрисованный тобой бизнес-процесс в нотации корректен и верен? Ну, какие способы можешь предложить, назвать? Ну, или, может быть, из опыта поделишься, как ты проверял?</w:t>
      </w:r>
    </w:p>
    <w:p>
      <w:r>
        <w:t>00:34:44,760 - 00:34:54,220 - Что твоя схема соответствует действительности? Ну, хороший способ проверить, если мы говорим особенно про схему S-IS,</w:t>
      </w:r>
    </w:p>
    <w:p>
      <w:r>
        <w:t>00:34:55,500 - 00:35:10,700 - Сесть рядом с человеком, который в этом бизнес-процессе участвует, посмотреть за ходом его действий и, ну, понять, собственно, схема нарисована так, либо что-то не учтено, какие-то моменты пропущены. Вот. Плюс пообщаться</w:t>
      </w:r>
    </w:p>
    <w:p>
      <w:r>
        <w:t>00:35:11,460 - 00:35:15,700 - Наверное, не только с тем, кто участвует в этом процессе, но со всеми</w:t>
      </w:r>
    </w:p>
    <w:p>
      <w:r>
        <w:t>00:35:15,780 - 00:35:32,900 - как сказать, ну, со всеми стейкхолдерами, которые так или иначе влияют на этот процесс, и либо, ну, там, можно прям согласовать с ними эту диаграмму как полностью, так и, не знаю, каждый кусок отдельно, если мы, там, говорим только про…</w:t>
      </w:r>
    </w:p>
    <w:p>
      <w:r>
        <w:t>00:35:33,140 - 00:35:39,540 - Вот этот своим лейн отвечает, я не знаю, отдел закупок,</w:t>
      </w:r>
    </w:p>
    <w:p>
      <w:r>
        <w:t>00:35:39,940 - 00:35:43,580 - Ну, наверное, это вот основные способы.</w:t>
      </w:r>
    </w:p>
    <w:p>
      <w:r>
        <w:t>00:35:45,780 - 00:36:02,500 - Бизнес-процесс или описание бизнес-процесса, да, чаще всего является одним из составов требований, ну, описания требований, да, в разделе в чате. Вот в целом, на твой взгляд, каким способом можно протестировать требования, написанные аналитиком, и можно ли его вообще тестировать?</w:t>
      </w:r>
    </w:p>
    <w:p>
      <w:r>
        <w:t>00:36:03,380 - 00:36:18,660 - Мы говорим про бизнес-требования или вообще про… — Не важно в целом, про требования. Можно говорить про бизнес-требования, можно говорить про системные требования. Ну, можем приземлиться. Давай про системные тогда. Чуть приземлимся, да, про системные требования.</w:t>
      </w:r>
    </w:p>
    <w:p>
      <w:r>
        <w:t>00:36:20,160 - 00:36:29,020 - Может быть, ты знаешь какие-то способы тестирования требований? Из опыта, например, что-то. Ну, если мы говорим про, там, тестирование требований, то, опять же, это может быть…</w:t>
      </w:r>
    </w:p>
    <w:p>
      <w:r>
        <w:t>00:36:29,840 - 00:36:44,480 - Первичный приём к аналитикам, когда он смотрит на реализацию того, что было написано по требованиям. И, ну, соответственно, аналитик проверяет какие-то вещи на корректность. Плюс</w:t>
      </w:r>
    </w:p>
    <w:p>
      <w:r>
        <w:t>00:36:44,980 - 00:37:00,840 - Один из вариантов проверки, например, там, помощь тестированию с написанием юзкейсов, когда при написании юзкейсов, ну, юзкейсы, они пишутся на требованиях, и тут могут выявиться какие-то моменты, которые…</w:t>
      </w:r>
    </w:p>
    <w:p>
      <w:r>
        <w:t>00:37:02,120 - 00:37:14,600 - Классные игры. — Которые были не учтены либо там в каком-то виде опущены. Ну, наверное, это основные, которые мне приходилось применять.</w:t>
      </w:r>
    </w:p>
    <w:p>
      <w:r>
        <w:t>00:37:15,400 - 00:37:35,300 - Ты обозначал немножко выше, да, когда рассказывал про артефакты, макапы. Вот как думаешь, с помощью макапов можно протестировать требования? Или про улучшенных прототипов? ИНТРИГУЮЩАЯ МУЗЫКА Интересный вопрос. Я думаю,</w:t>
      </w:r>
    </w:p>
    <w:p>
      <w:r>
        <w:t>00:37:35,360 - 00:37:44,200 - В целом, можно, если мы… Ну, опять же, у нас есть макапы, у нас есть требования, и мы пытаемся их смачить и понять,</w:t>
      </w:r>
    </w:p>
    <w:p>
      <w:r>
        <w:t>00:37:46,040 - 00:38:06,480 - учитывая то, что было указано в макапах. Окей, хорошо, спасибо. А кросс-ревью когда-нибудь проводили? Ну да, был опыт кросс-ревью, когда, например, аналитик, который вообще не погружен в процесс,</w:t>
      </w:r>
    </w:p>
    <w:p>
      <w:r>
        <w:t>00:38:06,900 - 00:38:14,680 - И, соответственно, аналитик, который не погружен, может, там, не знаю, свежим взглядом какие-то моменты</w:t>
      </w:r>
    </w:p>
    <w:p>
      <w:r>
        <w:t>00:38:15,240 - 00:38:32,480 - Определить какие-то, подсветить какие-то, дать комментарии, замечания. А как считаешь, вообще это эффективный способ тестирования требований, выявить какие-то недочёты? Наверное, зависит от того, кто ревьюит. Потому что иногда бывает так, что…</w:t>
      </w:r>
    </w:p>
    <w:p>
      <w:r>
        <w:t>00:38:33,300 - 00:38:44,440 - Аналитик, который занимается ревью, он там проверяет, я не знаю, чтобы колонки были правильно названы, что точки, запятые расставлены. И в таком ревью особо смысла нет, потому что</w:t>
      </w:r>
    </w:p>
    <w:p>
      <w:r>
        <w:t>00:38:44,740 - 00:38:59,220 - На финальные требования мы всё равно не повлияем. То есть вот то, что было написано, оно так и останется. То есть в любом случае человек, который выполняет ревью, должен погрузиться в контекст, либо хотя бы понимать, что для чего делается.</w:t>
      </w:r>
    </w:p>
    <w:p>
      <w:r>
        <w:t>00:38:59,800 - 00:39:15,100 - Ты называл одним из артефактов юзкейсы и сказал, что юзкейсов, там, слишком разбежаться нельзя, там есть определенный шаблон. Можешь рассказать, из чего состоит этот шаблон, из каких разделов, что должен включать в себя в обязательном порядке или не в обязательном порядке?</w:t>
      </w:r>
    </w:p>
    <w:p>
      <w:r>
        <w:t>00:39:15,820 - 00:39:26,460 - Ну, юзкейс, он может быть как в виде таблицы, в виде просто текста, там, «1, 2, 3» написано. То есть он в себе</w:t>
      </w:r>
    </w:p>
    <w:p>
      <w:r>
        <w:t>00:39:28,280 - 00:39:45,800 - Соключается, получается, список участников этого юзкейса, предусловия, постусловия, основной сценарий успешный и также альтернативные сценарии, которые возникают при обработке основного сценария. Если говорить про…</w:t>
      </w:r>
    </w:p>
    <w:p>
      <w:r>
        <w:t>00:39:48,280 - 00:39:53,080 - Сценарий. Что он должен от себя включать? Сценарий юзкейса.</w:t>
      </w:r>
    </w:p>
    <w:p>
      <w:r>
        <w:t>00:39:54,440 - 00:39:56,800 - Ну, сценарий описывает</w:t>
      </w:r>
    </w:p>
    <w:p>
      <w:r>
        <w:t>00:39:57,600 - 00:40:16,580 - Ну, это набор шагов, которые помогают нам из предусловия перейти к постусловию. Соответственно, есть несколько… Не то чтобы направлений, но я встречал, когда юзкейсы описывают бизнесово, а не вдаваясь в технические детали. Есть, наоборот, когда</w:t>
      </w:r>
    </w:p>
    <w:p>
      <w:r>
        <w:t>00:40:17,380 - 00:40:31,320 - описывается прям подробно, я не знаю, с указаниями каких-то малейших деталей, там, чуть ли не названия таблиц полей, в которых… в которых, там, те или иные изменения должны быть.</w:t>
      </w:r>
    </w:p>
    <w:p>
      <w:r>
        <w:t>00:40:32,300 - 00:40:38,920 - Ну, в целом, это набор шагов, которые выполняет каждый участник юзкейса для того, чтобы</w:t>
      </w:r>
    </w:p>
    <w:p>
      <w:r>
        <w:t>00:40:39,580 - 00:40:58,320 - выполнить этот сценарий. Окей, спасибо. Давай поговорим про как раз один из артефактов макапа, да? Был ли в твоём опыте… Были ли такие задачи, когда тебе приходилось отрисовывать макапы, может быть, полочные прототипы? Расскажи чуть подробнее, для каких задач</w:t>
      </w:r>
    </w:p>
    <w:p>
      <w:r>
        <w:t>00:40:58,980 - 00:41:06,940 - Какие инструменты, может быть, использовал? И в первую очередь, для кого ты выполнял подобные задачи?</w:t>
      </w:r>
    </w:p>
    <w:p>
      <w:r>
        <w:t>00:41:07,800 - 00:41:16,640 - Ну, макапы мне приходилось делать. Делал я их, наверное, в большинстве своём либо Мира. Там у них есть удобная библиотечка.</w:t>
      </w:r>
    </w:p>
    <w:p>
      <w:r>
        <w:t>00:41:16,980 - 00:41:22,780 - либо же в том же Draw.io. Для кого делал?</w:t>
      </w:r>
    </w:p>
    <w:p>
      <w:r>
        <w:t>00:41:23,040 - 00:41:44,000 - Ну, тут, наверное, две целевые группы. То есть, первое — это заказчик, когда заказчик хочет ему удобнее общаться с точки зрения экранов, кнопочек, полей, и либо собрать его требования, либо же, наоборот, объяснить ему, как это примерно будет выглядеть. То есть, ну, накидать какой-то макап, и вот от этого уже отталкиваться.</w:t>
      </w:r>
    </w:p>
    <w:p>
      <w:r>
        <w:t>00:41:44,480 - 00:42:03,300 - Также приходилось рисовать макап для разработчиков. Ну, то есть бывает, когда, например, дизайнер не выделен, при этом, ну, не знаю, те же фронты, они в их компетенции отрисовать, ну, там, дизайн определённый сверстать. Поэтому приходилось</w:t>
      </w:r>
    </w:p>
    <w:p>
      <w:r>
        <w:t>00:42:03,820 - 00:42:24,700 - Накидывать просто макапы, карту экранов, карту переходов, и от этого они уже отталкивались и делали непосредственно сами финальные экраны. Какого уровня заказчик был? Это были конечные пользователи, функциональные заказчики? Может быть, это спонсоры были, с которыми приходилось обсуждать?» «Иногда это были спонсоры, иногда это были</w:t>
      </w:r>
    </w:p>
    <w:p>
      <w:r>
        <w:t>00:42:26,000 - 00:42:40,840 - стейхолдеры уровня, там, не знаю, руководитель департамента либо руководитель всей компании, для которой мы это реализовываем. С конечными пользователями мы обычно работали, но с точки зрения</w:t>
      </w:r>
    </w:p>
    <w:p>
      <w:r>
        <w:t>00:42:41,120 - 00:42:50,800 - Сбора обратной связи, там, формирование бэклога, то есть конечные пользователи достаточно редко на продукт имели вот такое прямое влияние.</w:t>
      </w:r>
    </w:p>
    <w:p>
      <w:r>
        <w:t>00:42:51,780 - 00:43:00,800 - А вот на твой взгляд, как считаешь, имеет вообще принципиально какая-то разница, имеет место быть принципиально какая-то разница</w:t>
      </w:r>
    </w:p>
    <w:p>
      <w:r>
        <w:t>00:43:01,800 - 00:43:07,840 - макапами для спонсоров, директоров департаментов или для функциональных заказчиков.</w:t>
      </w:r>
    </w:p>
    <w:p>
      <w:r>
        <w:t>00:43:09,000 - 00:43:22,740 - И если да, может быть, там, из своего опыта расскажешь, как ты это делал, какой степени детализации, проработки были макапы? Ну, мои макапы были прямо такие, верхнеуровневые, именно с точки зрения, чтобы можно было</w:t>
      </w:r>
    </w:p>
    <w:p>
      <w:r>
        <w:t>00:43:23,660 - 00:43:29,220 - Ну, обсуждать групп грани по пустоте, а что есть уже какие-то экраны, от которых мы отталкиваемся.</w:t>
      </w:r>
    </w:p>
    <w:p>
      <w:r>
        <w:t>00:43:29,880 - 00:43:47,460 - По поводу разницы, ну, макапа для разного вида заказчиков, не знаю, я бы ответил, что, наверное, разницы нет. То есть понятно, что каждый уровень заказчика, у него есть свои интересы, свои какие-то...</w:t>
      </w:r>
    </w:p>
    <w:p>
      <w:r>
        <w:t>00:43:47,960 - 00:44:06,520 - Задачи, желания и потребности, которые могут быть учтены и могут быть не учтены на этих макапах. Но, опять же, мы там, наверное, макапы делаем для того, чтобы больше поговорить про функциональность, чем про уже там, ну, закрытие каких-то определенных потребностей. Это уже будет позже, на следующих этапах.</w:t>
      </w:r>
    </w:p>
    <w:p>
      <w:r>
        <w:t>00:44:06,680 - 00:44:09,620 - Окей. А скажи, пожалуйста,</w:t>
      </w:r>
    </w:p>
    <w:p>
      <w:r>
        <w:t>00:44:09,920 - 00:44:28,020 - Ты сказал, что одним из артефактов, ну, в том числе, да, требований является ЕР-диаграмма. Приходилось ли тебе проектировать с нуля базы данных? Если да, с какого уровня начинал? Может быть, какие-то нотации использовал специальные для отрисовки ЕР-диаграммы?</w:t>
      </w:r>
    </w:p>
    <w:p>
      <w:r>
        <w:t>00:44:28,860 - 00:44:31,080 - Ну, приходилось…</w:t>
      </w:r>
    </w:p>
    <w:p>
      <w:r>
        <w:t>00:44:32,020 - 00:44:49,640 - С нуля… Да, был опыт, когда приходилось с нуля проектировать диаграммы, либо, там, предварительно кидать яр-диаграмму, чтобы потом окнуть с архитектором, либо же без архитектора уже, ну, делаешь яр-диаграмму.</w:t>
      </w:r>
    </w:p>
    <w:p>
      <w:r>
        <w:t>00:44:50,240 - 00:44:58,140 - Приходи… Ну, отрисовывал на, наверное… В основном это физический уровень, то есть уже с описанием связей, ключей.</w:t>
      </w:r>
    </w:p>
    <w:p>
      <w:r>
        <w:t>00:44:58,160 - 00:45:14,500 - А если же мы говорим, там, чтобы показать, пообщаться с заказчиком, то иногда на концептуальном приходилось также отрисовывать, именно с точки зрения, что, там, действительно, у нас такие домины, у нас такие сущности, вот эти с этими связаны, а эти не связаны.</w:t>
      </w:r>
    </w:p>
    <w:p>
      <w:r>
        <w:t>00:45:14,860 - 00:45:25,060 - Окей. Ну, если говорить про проектирование БД, да, есть такие понятия, как нормализация, денормализация. Можешь своими словами сказать, что это, зачем это нужно?</w:t>
      </w:r>
    </w:p>
    <w:p>
      <w:r>
        <w:t>00:45:25,800 - 00:45:39,340 - – Ну, это речь про обработку данных. Соответственно, данные в таблице могут быть, там, нормализованы, денормализованы, вот.</w:t>
      </w:r>
    </w:p>
    <w:p>
      <w:r>
        <w:t>00:45:40,040 - 00:45:55,140 - Соответственно, насколько я помню, что мы должны… Ну, что приведение в третью нормальную форму — это как раз, там, достаточно условий для денормализации данных, если я не путаю.</w:t>
      </w:r>
    </w:p>
    <w:p>
      <w:r>
        <w:t>00:45:56,860 - 00:46:07,800 - А в итоге база должна быть денормализована или нормализована в таблице? Или если и так, и так, то в каких случаях она может быть денормализована, в каких — нормализована?</w:t>
      </w:r>
    </w:p>
    <w:p>
      <w:r>
        <w:t>00:46:12,580 - 00:46:22,080 - Так, сейчас подумаю, секунду. Да, давай, не переживай. Мы договаривались, да, что в случае чего ты можешь потом меня остановить, если мы вдруг дальше пойдём.</w:t>
      </w:r>
    </w:p>
    <w:p>
      <w:r>
        <w:t>00:46:22,640 - 00:46:43,110 - Не волновайся, у нас тут, наверное, много… Не, я не волнуюсь, а просто в голове прокручиваю варианты. Скорее всего, может быть, и так, и так, то есть в зависимости от потребностей. Вот, я просто прикидываю, то есть надо ли всегда быть, там, нормализованными или денормализованными?</w:t>
      </w:r>
    </w:p>
    <w:p>
      <w:r>
        <w:t>00:46:43,110 - 00:46:57,580 - базы данных делать. И вот, ну, кажется, что… А вот в каких случаях, на твой взгляд, база, там, может быть или должна быть денормализована? Возможно, что когда у нас есть несколько</w:t>
      </w:r>
    </w:p>
    <w:p>
      <w:r>
        <w:t>00:46:58,940 - 00:47:07,360 - Может быть, для каких-то задач специальных. Может быть, нам что-то надо быстро найти.</w:t>
      </w:r>
    </w:p>
    <w:p>
      <w:r>
        <w:t>00:47:08,400 - 00:47:21,140 - много данных, а не какие-то большие… там, много записей, много… много данных в одной записи, то, соответственно,</w:t>
      </w:r>
    </w:p>
    <w:p>
      <w:r>
        <w:t>00:47:22,880 - 00:47:38,760 - Нормализация поможет в том случае, когда у нас, например, несколько потребителей этих данных, и нет необходимости запрашивать, не знаю, там, все данные целиком, работать с этой избыточностью.</w:t>
      </w:r>
    </w:p>
    <w:p>
      <w:r>
        <w:t>00:47:39,720 - 00:47:41,140 - Ну, как сказать?</w:t>
      </w:r>
    </w:p>
    <w:p>
      <w:r>
        <w:t>00:47:41,840 - 00:47:58,340 - И нам необходим только, там, не знаю, для быстродействия определённый набор данных, с которым работает тот или иной потребитель. А ты сказал, что тебе приходилось ЕР-диаграмму отрисовывать, да, и на логическом уровне, и на физическом. Какую нотацию использовал? Может быть, какую-то нотацию использовал конкретно?</w:t>
      </w:r>
    </w:p>
    <w:p>
      <w:r>
        <w:t>00:47:58,760 - 00:48:17,440 - Ну, наверное, это ближе всего было к диаграмме классов, я бы сказал. Ну, опять же, вот возвращаясь к разговору, надо ли следовать нотации или нет, мне кажется, что это было близко к нотации диаграммы классов. Смотри, такой вопрос.</w:t>
      </w:r>
    </w:p>
    <w:p>
      <w:r>
        <w:t>00:48:17,940 - 00:48:29,060 - Если говорить про работу на физическом уровне, как часто ты пишешь запросы, какого уровня? И вообще, в опыте работы насколько часто приходилось работать с базой данных?</w:t>
      </w:r>
    </w:p>
    <w:p>
      <w:r>
        <w:t>00:48:30,520 - 00:48:35,220 - На самом деле, не так чтобы часто. То есть, если мы говорим</w:t>
      </w:r>
    </w:p>
    <w:p>
      <w:r>
        <w:t>00:48:36,460 - 00:48:39,980 - Ну, про мой опыт. У меня большая часть работы — это</w:t>
      </w:r>
    </w:p>
    <w:p>
      <w:r>
        <w:t>00:48:40,420 - 00:48:57,140 - В том или ином виде клиенты. Соответственно, с базой я работал с точки зрения посмотреть, какие данные в ней лежат, чтобы понять, в каком виде эти данные можно запрашивать, как использовать, где что хранится. То есть, наверное, это, ну, простые…</w:t>
      </w:r>
    </w:p>
    <w:p>
      <w:r>
        <w:t>00:48:57,460 - 00:49:04,180 - селектом, вот, с какими-то выборками, с джойнами, вот. Наверное, это такой</w:t>
      </w:r>
    </w:p>
    <w:p>
      <w:r>
        <w:t>00:49:04,580 - 00:49:23,140 - А какие join-ы чаще всего используешь? Какие знаешь? — Ну, в основном это left join. То есть если мы говорим про join-ы, которые есть, это left join, right join, outer и inner join. — Cross join, знаешь, что за оператор? Что из себя представляет?</w:t>
      </w:r>
    </w:p>
    <w:p>
      <w:r>
        <w:t>00:49:24,300 - 00:49:34,220 - Если я не путаю, то это как раз объединение вот тех кусочков, которые не входят в пересечение айбы. Не совсем.</w:t>
      </w:r>
    </w:p>
    <w:p>
      <w:r>
        <w:t>00:49:37,860 - 00:49:46,680 - Поняла, хорошо, спасибо. А с какими СУБД ты работал? Вот писал запросы. «Постград» на «СКЛ» — да, в основном.</w:t>
      </w:r>
    </w:p>
    <w:p>
      <w:r>
        <w:t>00:49:48,120 - 00:50:05,460 - Окей. Как проводила ревью… Вернее, так, давай и про требования поговорим при описании базы данных. Когда описываешь, в каком виде, в каком формате, да, ну, вот, с ЕР-диаграммы, ты сказала, что это диаграмма класса.</w:t>
      </w:r>
    </w:p>
    <w:p>
      <w:r>
        <w:t>00:50:05,880 - 00:50:13,900 - В целом, как организовываешь процесс валидации твоих требований в части разработки, там, проектирования баз данных?</w:t>
      </w:r>
    </w:p>
    <w:p>
      <w:r>
        <w:t>00:50:15,240 - 00:50:35,620 - Ну, получается, помимо ER-диаграммы я в табличном виде описываю формат полей, нейминг полей, обязательность, какие-то дополнительные комментарии по обработке параметров. По поводу валидации, это в основном через...</w:t>
      </w:r>
    </w:p>
    <w:p>
      <w:r>
        <w:t>00:50:36,500 - 00:50:44,500 - Ну, опять же, если у нас есть, пускай это будет, там, не знаю, BDS, которая работает несколько разных команд,</w:t>
      </w:r>
    </w:p>
    <w:p>
      <w:r>
        <w:t>00:50:45,440 - 00:51:02,120 - Взаимная проверка, там, не знаю, с аналитиком другой команды, либо следом своей команды, другой команды. То есть, в основном, это на таком уровне. А вот задача, о которой ты говорила, что у тебя был опыт, когда приходилось проектировать с нуля, а БД, да, и на логическом, и на физическом уровне.</w:t>
      </w:r>
    </w:p>
    <w:p>
      <w:r>
        <w:t>00:51:03,120 - 00:51:09,140 - Ты делала это самостоятельно или в связке с кем-то? Архитектор, элит-разработки, разработчик?</w:t>
      </w:r>
    </w:p>
    <w:p>
      <w:r>
        <w:t>00:51:09,440 - 00:51:18,460 - Это был опыт, когда я работал со стартапом, и, соответственно, я сначала подготавливал всю документацию для MVP.</w:t>
      </w:r>
    </w:p>
    <w:p>
      <w:r>
        <w:t>00:51:18,700 - 00:51:34,840 - Практически самостоятельно. Потом в случае, там, успешного подписания всех договоров уже подключалась команда разработки, и на этом этапе лид разработки обычно, ну, мы с ним могли докручивать какие-то технические моменты.</w:t>
      </w:r>
    </w:p>
    <w:p>
      <w:r>
        <w:t>00:51:35,120 - 00:51:38,780 - Окей, поняла. Хорошо, спасибо.</w:t>
      </w:r>
    </w:p>
    <w:p>
      <w:r>
        <w:t>00:51:38,900 - 00:51:48,180 - Ты говорил, да, вначале, когда озвучился опыт, что у тебя был опыт проектирования REST API, насколько я помню.</w:t>
      </w:r>
    </w:p>
    <w:p>
      <w:r>
        <w:t>00:51:48,180 - 00:52:03,020 - Какие, в принципе, способы интеграции знаешь, с какими встречался, может быть, в опыте работы? А может быть, какие-то знаешь, потому что там интересно было, читал, изучал, можешь назвать. Ну, в основном, последние, там, пару лет – это интеграция по REST-у.</w:t>
      </w:r>
    </w:p>
    <w:p>
      <w:r>
        <w:t>00:52:03,280 - 00:52:14,220 - Плюс у меня в опыте была интеграция через шину данных, когда приходилось самому делать XSD-схемки, WSD-схемы, и по ним гонялись XML-ки.</w:t>
      </w:r>
    </w:p>
    <w:p>
      <w:r>
        <w:t>00:52:15,220 - 00:52:19,160 - Ну, опять же, там сейчас набирают популярность</w:t>
      </w:r>
    </w:p>
    <w:p>
      <w:r>
        <w:t>00:52:20,320 - 00:52:29,920 - GraphQL, вот, но, опять же, я о нем знаю больше теоретически, практического опыта в применении, ну, не приходилось.</w:t>
      </w:r>
    </w:p>
    <w:p>
      <w:r>
        <w:t>00:52:30,580 - 00:52:38,000 - Окей. С брокерами сообщений не работало. А, ну, да, забыл про брокеры сообщений. Обычно там «Кавка», «Рэббит»</w:t>
      </w:r>
    </w:p>
    <w:p>
      <w:r>
        <w:t>00:52:38,520 - 00:52:40,040 - стандартный</w:t>
      </w:r>
    </w:p>
    <w:p>
      <w:r>
        <w:t>00:52:40,040 - 00:53:00,310 - - Ну, опыта работы с ним не было, да? – Нет. Причём, был опыт описания, ну, то есть, там, взаимодействия сервисов через «Кавку». И я, как аналитик, описывал топик, описывал формат сообщения. Ну, и, соответственно, кто продюсер, кто консилер. Окей, давай поговорим, ну, чуть подробнее.</w:t>
      </w:r>
    </w:p>
    <w:p>
      <w:r>
        <w:t>00:53:00,310 - 00:53:03,360 - Протокол SOP, да, и назвал три формата.</w:t>
      </w:r>
    </w:p>
    <w:p>
      <w:r>
        <w:t>00:53:03,900 - 00:53:22,280 - и XML, WSD. Для чего каждый из форматов нужен? XSD — это схема, которая валидирует XML-сообщение. XML-сообщение — это непосредственно сообщение в этом формате, обмениваются сервисы.</w:t>
      </w:r>
    </w:p>
    <w:p>
      <w:r>
        <w:t>00:53:22,560 - 00:53:30,920 - А в SDL, насколько я помню, это описание веб-сервиса, то есть описание как раз транспорта, как мы передаем транспорт.</w:t>
      </w:r>
    </w:p>
    <w:p>
      <w:r>
        <w:t>00:53:31,680 - 00:53:34,900 - между сервисами наши сообщения.</w:t>
      </w:r>
    </w:p>
    <w:p>
      <w:r>
        <w:t>00:53:35,720 - 00:53:44,500 - Кирилл, ты сказала, что тебе приходилось проектировать XSD. Ты проектировал с нуля или, там, корректировал, актуализировал, может быть, какие-то схемы?</w:t>
      </w:r>
    </w:p>
    <w:p>
      <w:r>
        <w:t>00:53:44,800 - 00:53:54,040 - Ну, было по-разному. То есть, например, если у нас процесс работает и ксд уже написано, то мне приходилось просто их, там, не знаю, дорабатывать.</w:t>
      </w:r>
    </w:p>
    <w:p>
      <w:r>
        <w:t>00:53:54,320 - 00:54:01,170 - Если же у нас какая-то новая интеграция, то да, в таком случае я с нуля описывал, кстати, схему.</w:t>
      </w:r>
    </w:p>
    <w:p>
      <w:r>
        <w:t>00:54:01,170 - 00:54:15,640 - Такой вопрос, скажи, пожалуйста. Если говорить про проектирование XSD, ну, вот на какие бы моменты ты в первую очередь обратил внимание, там, своему подопечному, да, с чего начать, на что обратить внимание, когда мы проектируем схему?</w:t>
      </w:r>
    </w:p>
    <w:p>
      <w:r>
        <w:t>00:54:16,640 - 00:54:27,880 - Или, там, начинаем проектировать её. Сейчас пытаюсь вспомнить. Это было давно. Ну, опять же, там, что я помню?</w:t>
      </w:r>
    </w:p>
    <w:p>
      <w:r>
        <w:t>00:54:29,180 - 00:54:39,060 - Это формат, ну, непосредственно сам формат, то есть какие у нас данные необходимо передать. Это у нас там объект либо массив.</w:t>
      </w:r>
    </w:p>
    <w:p>
      <w:r>
        <w:t>00:54:41,100 - 00:54:45,060 - Одна из основных вещей — это кратность, то есть</w:t>
      </w:r>
    </w:p>
    <w:p>
      <w:r>
        <w:t>00:54:46,040 - 00:54:49,840 - 1n строго 1. 0, 1, 0, n.</w:t>
      </w:r>
    </w:p>
    <w:p>
      <w:r>
        <w:t>00:54:50,320 - 00:55:07,080 - Плюс, ну, опять же, формат запроса, формат ответа. Я просто помню, что где-то в XSD там… Ну, окей, я поняла. Хорошо, пойдём дальше, наверное, тогда. Ну, если такой вопрос на засыпку.</w:t>
      </w:r>
    </w:p>
    <w:p>
      <w:r>
        <w:t>00:55:07,460 - 00:55:22,060 - Можно ли в XML передать, там, картинку или PDF? Если да, то каким способом? Хороший вопрос. Если честно, я не передавал.</w:t>
      </w:r>
    </w:p>
    <w:p>
      <w:r>
        <w:t>00:55:22,340 - 00:55:29,420 - Мне почему-то кажется, что формат, ну, только текстовый XML, но, возможно, мы можем передать…</w:t>
      </w:r>
    </w:p>
    <w:p>
      <w:r>
        <w:t>00:55:31,380 - 00:55:42,180 - Ну да, то есть бинарник через вот тот же Base64 мы можем, наверное, передать в файлике. Окей, хорошо, спасибо. Давай поговорим про REST чуть подробнее</w:t>
      </w:r>
    </w:p>
    <w:p>
      <w:r>
        <w:t>00:55:43,100 - 00:56:00,560 - Можешь назвать его специфику, особенности, которые надо учитывать при проектировании REST API? Ну, REST API — это у нас синхронный формат взаимодействия. Он подразумевает и запрос, и ответ в том или ином виде. Плюс у нас есть</w:t>
      </w:r>
    </w:p>
    <w:p>
      <w:r>
        <w:t>00:56:01,040 - 00:56:16,180 - Разные типы методов, там, get, post, put, patch, delete — это, наверное, самые основные. И при проектировании мы должны понимать, что у нас, ну, какой…</w:t>
      </w:r>
    </w:p>
    <w:p>
      <w:r>
        <w:t>00:56:17,360 - 00:56:38,020 - Какой способ интеграции лучше использовать? То есть если мы запрашиваем информацию, это, там, скорее всего, GET. Если мы, наоборот, там, создаем какой-то сущный, ну, создаем какой-то объект, то это POST. Ну, там, опять же, если мы что-то меняем, это патч либо пуд в зависимости от того, какой у нас апдейт.</w:t>
      </w:r>
    </w:p>
    <w:p>
      <w:r>
        <w:t>00:56:38,560 - 00:56:42,580 - Плюс, наверное, немаловажно — это обработка ошибок.</w:t>
      </w:r>
    </w:p>
    <w:p>
      <w:r>
        <w:t>00:56:42,900 - 00:56:50,860 - Ну, опять же, мы можем завязаться на какие-нибудь HTTP-коды и работать с ними, а можем просто…</w:t>
      </w:r>
    </w:p>
    <w:p>
      <w:r>
        <w:t>00:56:51,100 - 00:57:08,500 - Всегда, там, HTTP 200 в ответ получать, и просто в теле сообщения уже будет, там, не знаю, error code, error message, и, ну, уже разбираем body сообщения. Плюс также на что нужно обратить внимание, что у нас могут быть методы, которые…</w:t>
      </w:r>
    </w:p>
    <w:p>
      <w:r>
        <w:t>00:57:08,680 - 00:57:13,540 - Работают с токеном и требуют авторизации. Есть методы, которые не требуют авторизации.</w:t>
      </w:r>
    </w:p>
    <w:p>
      <w:r>
        <w:t>00:57:17,060 - 00:57:22,580 - Ну и, наверное, там, с точки зрения безопасности, то есть если мы используем, там,</w:t>
      </w:r>
    </w:p>
    <w:p>
      <w:r>
        <w:t>00:57:24,400 - 00:57:39,600 - параметры PASS, то в них мы, там, не должны передавать какие-то сектюрные данные, типа, ну, не знаю, номер телефона, паспортные данные и тому подобное. Окей. Такой вопрос. Может ли в методе GET передаваться телозапрос? Вадя.</w:t>
      </w:r>
    </w:p>
    <w:p>
      <w:r>
        <w:t>00:57:41,360 - 00:57:49,840 - В Get, насколько знаю, нет. Только в URL передаётся Pass плюс Query. Окей, спасибо.</w:t>
      </w:r>
    </w:p>
    <w:p>
      <w:r>
        <w:t>00:57:50,540 - 00:57:57,250 - Вопрос такой, большинство его опыта. «Приходилось ли тебе работать с логами, читать логи, смотреть их?</w:t>
      </w:r>
    </w:p>
    <w:p>
      <w:r>
        <w:t>00:57:57,250 - 00:58:14,340 - Может быть, баги разбирать в качестве, там, третьей, четвёртой линии техподдержки? Расскажи про этот опыт, пожалуйста. Ну, логин не читал, но в основном меня… Да, был опыт, когда поддержка подключала на предмет того, что вот у нас есть инцидент, вот, такой-то.</w:t>
      </w:r>
    </w:p>
    <w:p>
      <w:r>
        <w:t>00:58:15,660 - 00:58:25,140 - А фактические результаты, соответственно, нужно было посмотреть, на каком этапе это могло отвалиться, что не так отработало. Вот тут именно в формате консультаций.</w:t>
      </w:r>
    </w:p>
    <w:p>
      <w:r>
        <w:t>00:58:28,400 - 00:58:29,700 - Поняла, хорошо.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