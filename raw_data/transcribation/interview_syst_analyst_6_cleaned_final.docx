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00:00:00,000 - 00:00:16,520 - Подолжаем теперь вторую часть. А давай начнём с ситуационных задач. А давай представим такую ситуацию, что есть какая-то команда, которая автоматизирует</w:t>
      </w:r>
    </w:p>
    <w:p>
      <w:r>
        <w:t>00:00:16,640 - 00:00:23,660 - ну, системы, да, занимаются автоматизацией бизнес-процесса в каком-то направлении. Пусть это даже будет маркировка, неважно.</w:t>
      </w:r>
    </w:p>
    <w:p>
      <w:r>
        <w:t>00:00:23,800 - 00:00:31,480 - И как-то так случается, что все эксперты, которые понимают, как это работает, куда-то испаряются.</w:t>
      </w:r>
    </w:p>
    <w:p>
      <w:r>
        <w:t>00:00:31,960 - 00:00:41,560 - Тебя вызвали на помощь, говорят, Андрей, помоги, пожалуйста, разобраться, как это всё работает. Что ты будешь делать?</w:t>
      </w:r>
    </w:p>
    <w:p>
      <w:r>
        <w:t>00:00:42,780 - 00:00:52,340 - Так, вопрос интересный. Самое первое, что я сделаю, это попрошу у тех людей, кто связан с этим проектом, из которого вошли все эксперты, есть ли же все-таки контакты.</w:t>
      </w:r>
    </w:p>
    <w:p>
      <w:r>
        <w:t>00:00:52,800 - 00:01:04,560 - То есть люди имеют право убежать, но иногда кто-нибудь готов подсказать, там, буквально последние два дня уделить свое время, даже учитывая, что они на работе, для того чтобы подсветить меня в процесс.</w:t>
      </w:r>
    </w:p>
    <w:p>
      <w:r>
        <w:t>00:01:04,560 - 00:01:16,120 - Соответственно, если я найду какие-то контакты, узнаю основную информацию, предположим, я контактов не нашел. Второе, что я делаю, это я начинаю шустрить всю документацию, которая была написана ранее по этому процессу.</w:t>
      </w:r>
    </w:p>
    <w:p>
      <w:r>
        <w:t>00:01:16,260 - 00:01:31,520 - В «Сферический конь в вакууме» в идеале документация описана понятно, и, прочитав, там, потратив два-три дня на нее, я верхнеуровнево понимаю, чем занимается система, как можно с ней интегрироваться, и что, и как, там, в ней, если что, наладить. Вот.</w:t>
      </w:r>
    </w:p>
    <w:p>
      <w:r>
        <w:t>00:01:32,640 - 00:01:44,240 - И, соответственно, на основе вот этих документаций будет выстроен дальнейший процесс. Предположим, что документации у нас также нет. Соответственно, в этот этап, наверное, я уже надеюсь, что всё-таки</w:t>
      </w:r>
    </w:p>
    <w:p>
      <w:r>
        <w:t>00:01:44,580 - 00:01:57,900 - Ситуация не такая, что на проекте остались только Product, например, и тестировщик. Всё-таки кто-то должен хотя бы каким-то образом открывать код. Просто-напросто программа. Соответственно, но…</w:t>
      </w:r>
    </w:p>
    <w:p>
      <w:r>
        <w:t>00:01:58,940 - 00:02:18,070 - Все-таки постарайся найти того человека, который может просто показать, там, репозитории, которые были ранее созданы, и вот с ним за руку сидеть, читать какие-то куски кода, хотя бы просто верхнеуровнево понимать, ага, вот этот кусок отвечает за это. Соответственно, должна быть какая-то, например, база данных.</w:t>
      </w:r>
    </w:p>
    <w:p>
      <w:r>
        <w:t>00:02:18,070 - 00:02:31,680 - Собирать какую-то по кусочкам инфу с разработчика, анализировать ее, потом опять к нему приходить, говорить, ага, я это проанализировал, давай вот эту еще информацию поищем. То есть, к сожалению, иногда, да, приходится прямо вот так за руку сидеть и читать.</w:t>
      </w:r>
    </w:p>
    <w:p>
      <w:r>
        <w:t>00:02:31,680 - 00:02:37,960 - Ну, а случай, когда даже некому посмотреть код, наверное, здесь я бессилен всё-таки.</w:t>
      </w:r>
    </w:p>
    <w:p>
      <w:r>
        <w:t>00:02:38,580 - 00:02:45,240 - Пользоваться инструментами разработчика я не совсем компетентен. И тут уже нужно, конечно, общаться</w:t>
      </w:r>
    </w:p>
    <w:p>
      <w:r>
        <w:t>00:02:45,340 - 00:02:59,680 - То есть в крайнем случае общаться с руководством, говорить, такая ситуация, дайте хотя бы любого человека, который имеет понимание о стеке технологий, который мог бы мне помочь вытащить там нужную информацию. Наверное, вот так.</w:t>
      </w:r>
    </w:p>
    <w:p>
      <w:r>
        <w:t>00:03:01,680 - 00:03:16,480 - Так, ну, в моём плане ты не всё ещё перечислил, поэтому давай ещё немножко поштурмим. Вот смотри, будешь ты читать куски кода. Как ты будешь понимать, вообще, в какую картинку они складываются?</w:t>
      </w:r>
    </w:p>
    <w:p>
      <w:r>
        <w:t>00:03:16,820 - 00:03:27,680 - Ну, потому что вот у тебя написан код, там происходят просто какие-то действия, выполнения каких-то функций, и что? Ну, вот.</w:t>
      </w:r>
    </w:p>
    <w:p>
      <w:r>
        <w:t>00:03:27,680 - 00:03:38,520 - Картинка не сложится. Ну, предположим, что всё-таки даже если нет документации и система рабочая, обычно есть, например, какой-то свагер к ней, если это РС-101, при взаимодействии.</w:t>
      </w:r>
    </w:p>
    <w:p>
      <w:r>
        <w:t>00:03:38,540 - 00:03:44,960 - С «Сваггера» можно прочитать хотя бы, какие методы используются, то есть что мы хотим получить в сервере, что нам может отдавать.</w:t>
      </w:r>
    </w:p>
    <w:p>
      <w:r>
        <w:t>00:03:45,300 - 00:03:53,540 - и т.д. и т.п. На основе методов мы хотя бы можем понять общую функциональность этого сервиса. А потом, когда мы уже хотим</w:t>
      </w:r>
    </w:p>
    <w:p>
      <w:r>
        <w:t>00:03:53,660 - 00:03:57,480 - понимать блок, уже как раз-таки мы можем переходить</w:t>
      </w:r>
    </w:p>
    <w:p>
      <w:r>
        <w:t>00:03:57,500 - 00:04:18,260 - Как первый пример. Вот. Второй пример… Второй пример, наверное, пока в голову никакой не лезет. То есть, потому что если мы подразумеваем, что документации нет, у нас только техническая часть осталась, то вот это либо на основе свагира, ну, если это просто другое взаимодействие, на основе XSD-шек, там, в SDL-е</w:t>
      </w:r>
    </w:p>
    <w:p>
      <w:r>
        <w:t>00:04:18,480 - 00:04:35,960 - Мы можем тоже так что-то прочитать. Ну, это неважно, да. Это неважно, да. Вот. Окей, ты сейчас говоришь о системах, которые, я так понимаю, имеют только интерфейсы в виде API, ну, или каких-то других, да, там, веб-сервисов, и всё.</w:t>
      </w:r>
    </w:p>
    <w:p>
      <w:r>
        <w:t>00:04:36,720 - 00:04:49,620 - Может быть, еще рассматриваешь другой класс? — А, я понял, да, к чему намек. Наверное, мы если рассмотрим, что система имеет какой-то пользовательский интерфейс, то, конечно… Да, я забыл это упомянуть.</w:t>
      </w:r>
    </w:p>
    <w:p>
      <w:r>
        <w:t>00:04:49,700 - 00:04:57,400 - Первым делом я бы, брал, утыкался в системе. Ну, то есть, по-любому, есть коин-тестовый контур. Не обязательно непродуктовый. Я бы просто сидел</w:t>
      </w:r>
    </w:p>
    <w:p>
      <w:r>
        <w:t>00:04:57,400 - 00:05:16,140 - Ты бы понимал, зачем вообще эта система создана, что в ней происходит, за что отвечает каждая кнопка. И это бы, конечно, без документации также бы мне помогло бы понять, как она вообще работает, для чего нужна. Тем более это не просто читать, а это уже вот для простого даже пользователя понятно, что к чему. Конечно, сначала бы я</w:t>
      </w:r>
    </w:p>
    <w:p>
      <w:r>
        <w:t>00:05:16,200 - 00:05:18,380 - Пережил бы весь интерфейс.</w:t>
      </w:r>
    </w:p>
    <w:p>
      <w:r>
        <w:t>00:05:18,800 - 00:05:32,480 - Возможно, бы даже составил свое видение, как это работает, и на основе этого потом бы работал. То есть… Ну а если есть какой-то пользовательский интерфейс, то, может быть, есть еще какой-то источник знаний?</w:t>
      </w:r>
    </w:p>
    <w:p>
      <w:r>
        <w:t>00:05:34,620 - 00:05:44,290 - Если есть пользовательский интерфейс, но имеется в виду, что есть какой-то дизайнер, который, может, для этого прорабатывал намек, либо если есть пользовательский интерфейс,</w:t>
      </w:r>
    </w:p>
    <w:p>
      <w:r>
        <w:t>00:05:44,290 - 00:05:54,920 - Постановки, конечно, по ним должны быть, но мы также, наверное, откидываем этот вариант и предпочитаем, что якобы у меня нет постановок на пользовательский интерфейс.</w:t>
      </w:r>
    </w:p>
    <w:p>
      <w:r>
        <w:t>00:05:54,920 - 00:06:10,700 - И что-то, наверное, в голову даже такое ничего не приходит. Возможно, даже банальное. Ну, давай пойдём дальше. Здесь ещё чего очень не хватает. Если есть пользовательский интерфейс, то даже неважно, пользовательский он или нет.</w:t>
      </w:r>
    </w:p>
    <w:p>
      <w:r>
        <w:t>00:06:11,060 - 00:06:25,340 - Наверняка, должны быть пользователи. И, возможно, мы к этим пользователям тоже можем сходить и понять, что же они делают с этой системой, вообще, зачем она нужна и, да, почему она важна.</w:t>
      </w:r>
    </w:p>
    <w:p>
      <w:r>
        <w:t>00:06:25,840 - 00:06:34,300 - Потому что если нет пользователей, то, кажется, тогда не совсем понятно, зачем она нам нужна и зачем нам в ней разбираться.</w:t>
      </w:r>
    </w:p>
    <w:p>
      <w:r>
        <w:t>00:06:35,200 - 00:06:53,900 - Так, окей, давай дальше пойдём. Давай представим такую ситуацию, что вот тебе нужен какой-то разработчик, да, чтобы, например, он прочитал код из задания №1, а он тебе не отвечает. Вот. Что ты будешь в этой ситуации делать?</w:t>
      </w:r>
    </w:p>
    <w:p>
      <w:r>
        <w:t>00:06:54,300 - 00:07:01,780 - Тут, наверное, немножечко все-таки нужно будет вглубиться в человека, потому что каждому человеку нужно найти подход.</w:t>
      </w:r>
    </w:p>
    <w:p>
      <w:r>
        <w:t>00:07:01,920 - 00:07:21,390 - небольшого количества времени, чтобы понять, как он хочет работать. То есть, если разработчик неразговорчивый, я бы, наверное, пришёл к нему первым делом, договорился о звонке, даже несмотря, что он неразговорчивый, и сказал бы, друг, мы должны эту систему, там, реализовать, доработать, понять, как описать в кратчайшем промежуток времени.</w:t>
      </w:r>
    </w:p>
    <w:p>
      <w:r>
        <w:t>00:07:21,390 - 00:07:36,580 - Мы с тобой можем работать только вдвоем, поэтому давай все-таки мы быстро взаимодействуем. Я понимаю, что, может, со мной разговаривать не всегда хочется. Мы можем хоть запланировать регулярные встречи, которые мы можем там делать раз в день. Больше я тебя за день трогать, например, не буду. Я постараюсь</w:t>
      </w:r>
    </w:p>
    <w:p>
      <w:r>
        <w:t>00:07:37,020 - 00:07:46,360 - Собрать весь комп вопросов и задать им именно раз в день. Вот это прямо совсем если радикально. Конечно, если он более лояльный, то я буду говорить</w:t>
      </w:r>
    </w:p>
    <w:p>
      <w:r>
        <w:t>00:07:46,420 - 00:07:59,620 - Что, давай мы там по необходимости просто назначаем встречу. Либо я тебе, либо ты мне, без разницы, потому что вопрос может возникнуть внезапно, а ты как бы не хочешь ждать следующего дня от левого вопроса. Конечно, идеально поговорить со разработчиком сразу.</w:t>
      </w:r>
    </w:p>
    <w:p>
      <w:r>
        <w:t>00:07:59,740 - 00:08:01,120 - Вот.</w:t>
      </w:r>
    </w:p>
    <w:p>
      <w:r>
        <w:t>00:08:02,580 - 00:08:22,740 - Надо обязательно выстроить тип взаимодействия, как я должен тебе описать, чтобы ты это реализовал. Или я ему говорю, можешь ли ты мне представить информацию в таком виде, чтобы я ее хоть как-то мог разобрать. Вот, чтобы ты не просто мне кусок кода кидал, и я вот сидел его разбирал, а все-таки, например, я тебе попросил основные функции мне прислать.</w:t>
      </w:r>
    </w:p>
    <w:p>
      <w:r>
        <w:t>00:08:22,800 - 00:08:35,560 - Я на основе этого составлял уже дальнейшие действия. Наверное, вот так бы я выстроил. Ну, это исходя, если он всё-таки с тобой согласится встретиться и пойдёт на контакт. А если вот ты ему пишешь, а он реально вот, ну, не отвечает?</w:t>
      </w:r>
    </w:p>
    <w:p>
      <w:r>
        <w:t>00:08:36,060 - 00:08:38,300 - Вообще никогда, но</w:t>
      </w:r>
    </w:p>
    <w:p>
      <w:r>
        <w:t>00:08:38,780 - 00:08:49,620 - Идти, наверное, жаловаться. Это уже самый последний момент. Но поджаловаться я подразумеваю, что все-таки есть какое-то связующее звено между нами, то есть мы не вдвоем, а есть какой-то руководитель проекта.</w:t>
      </w:r>
    </w:p>
    <w:p>
      <w:r>
        <w:t>00:08:49,620 - 00:09:01,170 - Я к руководителю проекта обратил себе не то, что «Ни человек не отличает, а дикое его наругание». Я, наверное, сказал, мне бы хотелось разработчику выстроить какой-то процесс взаимодействия. Можешь ли ты назначить нашу встречу на троих?</w:t>
      </w:r>
    </w:p>
    <w:p>
      <w:r>
        <w:t>00:09:01,170 - 00:09:11,820 - То есть, если я, например, не имею рычагов давления на разработчиков, потому что, может, мы там на одном уровне находимся, то все-таки над разработчиком есть какой-то человек, который может нас совместить вместе.</w:t>
      </w:r>
    </w:p>
    <w:p>
      <w:r>
        <w:t>00:09:11,900 - 00:09:14,660 - Вот. И так же всё через говор, наверное.</w:t>
      </w:r>
    </w:p>
    <w:p>
      <w:r>
        <w:t>00:09:14,800 - 00:09:24,120 - Получится реализовать. Или все-таки мы рассматриваем случай, что даже мы поговорили, и это все равно не помогает, и он все равно не хочет, да по пятной идет.</w:t>
      </w:r>
    </w:p>
    <w:p>
      <w:r>
        <w:t>00:09:24,620 - 00:09:29,620 - Ну, например, ты пошёл к РП, РП сказал, что колледж болеет.</w:t>
      </w:r>
    </w:p>
    <w:p>
      <w:r>
        <w:t>00:09:29,980 - 00:09:33,680 - Или в отпуске. А это по факту, или это ж…</w:t>
      </w:r>
    </w:p>
    <w:p>
      <w:r>
        <w:t>00:09:33,940 - 00:09:35,520 - О, он просто так решил.</w:t>
      </w:r>
    </w:p>
    <w:p>
      <w:r>
        <w:t>00:09:35,520 - 00:09:55,780 - Нет, ну просто же может по разным причинам не отвечать. Вот. В принципе, такой же случай тоже может рассматриваться. Ну, как вариант. Это, естественно, лишь одна из… один сценарий в развитии событий. Если он отвечает не из каких-то личных пристрастий, а именно потому, что он, правда, в отпуске занят и т.д. и т.п.,</w:t>
      </w:r>
    </w:p>
    <w:p>
      <w:r>
        <w:t>00:09:56,780 - 00:10:10,590 - Ну, здесь, конечно, больше всего проходят как раз-таки фразы «действовать по ситуации», потому что если человек в отпуске, по идее, да, я и не могу его терзать, пока он реально в отпуске, я должен ожидать и своими силами максимально делать, что от меня зависит, только когда он придет.</w:t>
      </w:r>
    </w:p>
    <w:p>
      <w:r>
        <w:t>00:10:10,590 - 00:10:20,960 - все вопросы у него вывалить. Вот. И, соответственно, если болеет так, что прямо не может подключиться даже на некоторое время, ну, тоже как-то некорректно его отвлекать, потому что, ну, у человека есть</w:t>
      </w:r>
    </w:p>
    <w:p>
      <w:r>
        <w:t>00:10:20,960 - 00:10:28,380 - Прямая причина на это. Окей, да, давай дальше, потому что есть ещё более интересные вопросы.</w:t>
      </w:r>
    </w:p>
    <w:p>
      <w:r>
        <w:t>00:10:28,620 - 00:10:41,480 - Давай ещё представим такую ситуацию. Вот к тебе приходят, ну, поскольку мы больше мыслим о продуктовой разработке, да, то я буду называть это «продуктом». То есть вот к тебе приходит «продукт» и говорит…</w:t>
      </w:r>
    </w:p>
    <w:p>
      <w:r>
        <w:t>00:10:42,140 - 00:10:49,380 - Я хочу сделать вот такую-то фичу. Ты, там, может быть, что-то поуточнял, идёшь потом</w:t>
      </w:r>
    </w:p>
    <w:p>
      <w:r>
        <w:t>00:10:49,640 - 00:11:03,220 - к архитектору, кто-то, кто ответственный за реализацию, а он тебе говорит, ну, там, делать эту фичу в три года. Ну, к примеру. Для нас это, там, равно невозможно, да.</w:t>
      </w:r>
    </w:p>
    <w:p>
      <w:r>
        <w:t>00:11:04,060 - 00:11:12,400 - Что ты предпримешь? Будешь ли какие-то действия делать для того, чтобы попробовать уточнить оценку?</w:t>
      </w:r>
    </w:p>
    <w:p>
      <w:r>
        <w:t>00:11:13,000 - 00:11:29,100 - Наверное, я пойму, почему они скажут «три года». Прошу от них просто обоснования, хотя в верхнем уровне они «три года», потому что они два с половиной отдыхают. Вот, а это будет по факту. И если я понимаю, что это реально на самом деле так, то я вместе с разработчиками, мне самое лояльно всё-таки.</w:t>
      </w:r>
    </w:p>
    <w:p>
      <w:r>
        <w:t>00:11:29,120 - 00:11:33,660 - Провожу брейншторм. Как мы можем сократить сроки с минимальными потерями для бизнеса?</w:t>
      </w:r>
    </w:p>
    <w:p>
      <w:r>
        <w:t>00:11:33,660 - 00:11:50,430 - И, соответственно, после этого предложить продукту. Потому что продукту не столь важно, как мы это реализуем. Главное, чтобы были выполнены его задачи. А мы попробуем подстроиться под его задачи с минимальными потерями, чтобы это сократить, например, до полугода, если ему это так требуется.</w:t>
      </w:r>
    </w:p>
    <w:p>
      <w:r>
        <w:t>00:11:50,430 - 00:11:55,560 - То есть, обязательно найти решение. То есть, критикуешь – предлагай. Вот так, из такого подхода.</w:t>
      </w:r>
    </w:p>
    <w:p>
      <w:r>
        <w:t>00:11:57,980 - 00:12:00,220 - Как ты будешь…</w:t>
      </w:r>
    </w:p>
    <w:p>
      <w:r>
        <w:t>00:12:00,840 - 00:12:05,280 - транслировать задачи продукта разработчикам.</w:t>
      </w:r>
    </w:p>
    <w:p>
      <w:r>
        <w:t>00:12:05,520 - 00:12:20,030 - Как ты поймешь, что хочет продукт? Ну, будем брать, что есть какой-то уровень компетенции, достаточно для того, чтобы мне донести до разработки, каким образом это будет реализовано. То есть я, например, говорю, «Ребята, у нас есть три системы.</w:t>
      </w:r>
    </w:p>
    <w:p>
      <w:r>
        <w:t>00:12:20,030 - 00:12:37,380 - У них есть такое-то взаимодействие, мы должны его вот реализовать, верхнеуровневое. Если они говорят, что это очень долго, я как раз-таки говорю, что «Ребята, давайте попробуем использовать другие системы, давайте будем использовать другие взаимодействия». Ну, то есть, то, что сказал Product, мне, естественно, нужно перевести на язык.</w:t>
      </w:r>
    </w:p>
    <w:p>
      <w:r>
        <w:t>00:12:37,380 - 00:12:39,590 - Что им нужно сделать?</w:t>
      </w:r>
    </w:p>
    <w:p>
      <w:r>
        <w:t>00:12:39,590 - 00:12:51,660 - Продакт говорит, зачем, я говорю разработчикам, как. Вот, поэтому фильтрую информацию и передаю ее, могу, в другом виде. Самое главное, чтобы они могли мне в верхнюю уровню отдать сроки.</w:t>
      </w:r>
    </w:p>
    <w:p>
      <w:r>
        <w:t>00:12:52,420 - 00:12:54,720 - Почему? Вот.</w:t>
      </w:r>
    </w:p>
    <w:p>
      <w:r>
        <w:t>00:12:55,160 - 00:13:16,040 - Так, давай дальше. Есть теперь вот такой вопрос. Я тебе вначале рассказывала о том, вообще, из чего состоит «Ламода», да, очень верхнеуровнева. Ну и вообще, да, в принципе, это интернет-магазин с маркетплейсом. Есть в двух словах. Дальше...</w:t>
      </w:r>
    </w:p>
    <w:p>
      <w:r>
        <w:t>00:13:16,780 - 00:13:27,980 - рассказывала про проект, что он занимается маркировкой товаров, и какие-то тоже базовые требования, да, к маркировке говорила. Теперь</w:t>
      </w:r>
    </w:p>
    <w:p>
      <w:r>
        <w:t>00:13:28,420 - 00:13:40,240 - Можешь ли ты подумать, поразмышлять, исходя просто из какого-то своего общего представления, как происходит интернет-торговля, в каких процессах?</w:t>
      </w:r>
    </w:p>
    <w:p>
      <w:r>
        <w:t>00:13:40,860 - 00:13:46,240 - Мы должны что-то менять для того, чтобы у нас маркировка работала.</w:t>
      </w:r>
    </w:p>
    <w:p>
      <w:r>
        <w:t>00:13:47,640 - 00:13:50,110 - Так, хорошо. Постараюсь.</w:t>
      </w:r>
    </w:p>
    <w:p>
      <w:r>
        <w:t>00:13:50,110 - 00:14:08,640 - своего представления интернет-магазина это описать. Наверное, первое, о чем я задумался, все-таки, если маркировка товара, соответственно, это какая-то наклеечка на какой-то коробке. Соответственно, первое, что это затрагивает, это сами поставки. То есть, в любом случае, есть система, которая отвечает за</w:t>
      </w:r>
    </w:p>
    <w:p>
      <w:r>
        <w:t>00:14:08,940 - 00:14:24,120 - перевоз товара из одной точки в другую, я понимаю, что ага, если она отвечает за перевоз товара, то одной из стадий это, например, проверка маркировки. То есть, значит, мы должны обязательно внедряться в эту систему с</w:t>
      </w:r>
    </w:p>
    <w:p>
      <w:r>
        <w:t>00:14:24,520 - 00:14:28,160 - Так, со своим укладом. Для того чтобы</w:t>
      </w:r>
    </w:p>
    <w:p>
      <w:r>
        <w:t>00:14:28,580 - 00:14:39,180 - Они работали по нашему процессу. Это первое. То есть второе… Сейчас, подожди секундочку. Перевоз товара, да? Я правильно услышала? Ну что, именно по этой системе?</w:t>
      </w:r>
    </w:p>
    <w:p>
      <w:r>
        <w:t>00:14:39,500 - 00:14:41,030 - Да, в доставку.</w:t>
      </w:r>
    </w:p>
    <w:p>
      <w:r>
        <w:t>00:14:41,030 - 00:14:53,940 - Это первая система, которая в этом задействована. Вторая система – это уже получение товара, то есть именно точка ламоды, которая взаимодействует с клиентами, передача.</w:t>
      </w:r>
    </w:p>
    <w:p>
      <w:r>
        <w:t>00:14:53,940 - 00:15:04,500 - Возможно, они какие-то пропикивают эти, там, не знаю, штрих-коды для того, чтобы отображать системе соответствующий статус. Это также требуется участие в маркировке.</w:t>
      </w:r>
    </w:p>
    <w:p>
      <w:r>
        <w:t>00:15:04,840 - 00:15:07,880 - Отдава также затронет эту часть.</w:t>
      </w:r>
    </w:p>
    <w:p>
      <w:r>
        <w:t>00:15:09,080 - 00:15:14,970 - Еще какие системы это могло бы затронуть? Если маркировка имеет какой-то определенный код?</w:t>
      </w:r>
    </w:p>
    <w:p>
      <w:r>
        <w:t>00:15:14,970 - 00:15:34,220 - код товара, например, то это нужно отобразить, например, на сайте. Для того чтобы отобразить на сайте, это еще следующая команда, которая отвечает за вывод информации, например, на фронт. А сейчас, подальше, пожалуйста, вот здесь хочется поуточнять.</w:t>
      </w:r>
    </w:p>
    <w:p>
      <w:r>
        <w:t>00:15:34,400 - 00:15:38,640 - Код товара — ты сейчас о чем говоришь именно?</w:t>
      </w:r>
    </w:p>
    <w:p>
      <w:r>
        <w:t>00:15:39,580 - 00:15:57,300 - То есть, смотри, давай я тоже очень важную скажу часть. Маркировка — это уникальный код для каждого товара. То есть, если у тебя 10 пар обуви одинаковых, то в них будет у всех разный код маркировки.</w:t>
      </w:r>
    </w:p>
    <w:p>
      <w:r>
        <w:t>00:15:58,060 - 00:16:18,920 - Ага, всё, понял, да. Тогда не совсем это к фронтовой части относится, да, соглашусь. То есть код товара, я имел в виду, именно не уникальный, а именно конкретно товар. Уникальный пользователь, он не столь интересен, он интересен именно вот в рамках, наверное, доставки и передачи непосредственно клиенту, потому что клиенту нужно передать именно тот товар, который</w:t>
      </w:r>
    </w:p>
    <w:p>
      <w:r>
        <w:t>00:16:18,960 - 00:16:24,720 - имеет этот уникальный код. То есть для того, чтобы, например, там, отслеживать количество,</w:t>
      </w:r>
    </w:p>
    <w:p>
      <w:r>
        <w:t>00:16:25,660 - 00:16:42,640 - Ну, тут уже прямо в ум прилетело, что отслеживание браков. Если есть, например, такая система в ламоде, которая смотрит, бракованный товар или нет, это также. Здесь, например, обязательно нужен будет идентификатор как раз-таки этой маркировки, потому что мы же не можем любую пару взять и сказать, что бракованные.</w:t>
      </w:r>
    </w:p>
    <w:p>
      <w:r>
        <w:t>00:16:43,520 - 00:16:47,780 - Вот. Пока, наверное, так, что в голову пришло.</w:t>
      </w:r>
    </w:p>
    <w:p>
      <w:r>
        <w:t>00:16:48,080 - 00:16:51,100 - Ещё что-то можешь чуть точнее, ещё вопрос задать?</w:t>
      </w:r>
    </w:p>
    <w:p>
      <w:r>
        <w:t>00:16:51,380 - 00:17:08,300 - Да. Ну, я сначала другой вопрос задам. Вот смотри, я говорила про маркировку, но не сказала вообще, какой глобальный смысл этой маркировки. Как думаешь, какой? Отслеживание конкретного товара. Откуда и куда. А зачем?</w:t>
      </w:r>
    </w:p>
    <w:p>
      <w:r>
        <w:t>00:17:08,360 - 00:17:20,560 - Для того, чтобы его не потерять, чтобы клиент мог спросить, а где же он, а в «Ла Моде» ответить, где он реально. А зачем государству это? А, если с государства, возможно…</w:t>
      </w:r>
    </w:p>
    <w:p>
      <w:r>
        <w:t>00:17:21,260 - 00:17:24,960 - Какой-то товар должен подтвердиться сертификацией,</w:t>
      </w:r>
    </w:p>
    <w:p>
      <w:r>
        <w:t>00:17:25,640 - 00:17:32,780 - Ну, так, первое предположение. И каждый товар должен быть сертифицирован, возможно.</w:t>
      </w:r>
    </w:p>
    <w:p>
      <w:r>
        <w:t>00:17:32,980 - 00:17:50,180 - Но здесь ошибусь и скажу лучше, наверное, не знаю. Я бы спросил это у тебя, потому что это лишь предположение. Ну, у нас, действительно, особенно всё, что вводится в страну, должно быть сертифицировано, так или иначе.</w:t>
      </w:r>
    </w:p>
    <w:p>
      <w:r>
        <w:t>00:17:51,260 - 00:18:11,680 - Цель не в этом, в маркировке. Но давай пока запомнили этот вопрос, всё-таки, может быть, ты на него ответишь. Дальше. Так, окей. Давай ещё раз подытожим сейчас. Ты говорил про доставку. Про доставку давай еще раз уточним. От кого куда?</w:t>
      </w:r>
    </w:p>
    <w:p>
      <w:r>
        <w:t>00:18:12,840 - 00:18:14,920 - А от склада на склад, например?</w:t>
      </w:r>
    </w:p>
    <w:p>
      <w:r>
        <w:t>00:18:15,960 - 00:18:33,860 - От склада, да, там, поставщика на склад Ламоды. Так, окей. Потом ты говорил про… Ну, про то, что надо это всё пропикивать, да, в Ламоде. Ну, то есть это на складе приёмка происходит. Так, хорошо.</w:t>
      </w:r>
    </w:p>
    <w:p>
      <w:r>
        <w:t>00:18:34,200 - 00:18:45,220 - Помнишь, я тебе ещё говорила о том, что там отслеживаются собственники этого товара. Как думаешь, какой ещё можно сюда процесс создать?</w:t>
      </w:r>
    </w:p>
    <w:p>
      <w:r>
        <w:t>00:18:46,220 - 00:18:48,840 - О каком процессе еще можно сказать?</w:t>
      </w:r>
    </w:p>
    <w:p>
      <w:r>
        <w:t>00:18:51,440 - 00:19:05,940 - Имеется в виду, здесь учет товара на стороне поставщика, получается, первое, что приходит на работу? Ну это ты уже сказал, да, поставщика. Ты сказал про «Ламоду». Ну что еще есть такое интересное?</w:t>
      </w:r>
    </w:p>
    <w:p>
      <w:r>
        <w:t>00:19:07,300 - 00:19:26,680 - Так, именно связано с поставщиком товара, да? Я не сказала про поставщика. А, получается. Так, а повтори еще раз этот вопрос. Я говорила про владельца товара. Что, меняется владелец товара? Меняется владелец товара?</w:t>
      </w:r>
    </w:p>
    <w:p>
      <w:r>
        <w:t>00:19:28,340 - 00:19:43,000 - Владелец имеется в виду… А, имеется в виду, если меняется юридическое лицо какое-то? В этом имеется в виду? Ну, а… Или меняется просто последний получатель кроссовок, например?</w:t>
      </w:r>
    </w:p>
    <w:p>
      <w:r>
        <w:t>00:19:43,520 - 00:19:44,720 - А</w:t>
      </w:r>
    </w:p>
    <w:p>
      <w:r>
        <w:t>00:19:45,160 - 00:19:56,100 - Получатель кроссовок, он не является владельцем товара? Нет, является. Ну, если именно это владельцем является, то да. Нет, разные…</w:t>
      </w:r>
    </w:p>
    <w:p>
      <w:r>
        <w:t>00:19:56,360 - 00:20:10,260 - Как-то на протяжении жизненного цикла товара, да, могут быть разные владельцы. А, ну, соответственно, да. Здесь подразумевается, за кем закреплен товар в качестве владельца. То есть пока его, например, не купили, он является…</w:t>
      </w:r>
    </w:p>
    <w:p>
      <w:r>
        <w:t>00:20:10,400 - 00:20:18,100 - Товаром посовщика, когда купили, то он является товаром уже клиента. Об этом, наверное, кроется. Ну, там уже, да.</w:t>
      </w:r>
    </w:p>
    <w:p>
      <w:r>
        <w:t>00:20:18,340 - 00:20:33,380 - Да, и какой тогда процесс ещё хотелось бы… Покупки, вероятно. Ну, например, так. Ну, например, так, да. Хорошо, а если есть покупка, то что бы ты бы ещё сказал?</w:t>
      </w:r>
    </w:p>
    <w:p>
      <w:r>
        <w:t>00:20:33,740 - 00:20:44,800 - Про товар. Про товар. Ну, возврат, возможно. Соответственно, учесть надо, если… потому что так же передача от одного потребителя к другому.</w:t>
      </w:r>
    </w:p>
    <w:p>
      <w:r>
        <w:t>00:20:47,100 - 00:20:49,740 - Именно если в части маркировки, мы, конечно, говорим.</w:t>
      </w:r>
    </w:p>
    <w:p>
      <w:r>
        <w:t>00:20:51,860 - 00:20:53,600 - Окей, хорошо.</w:t>
      </w:r>
    </w:p>
    <w:p>
      <w:r>
        <w:t>00:20:55,200 - 00:21:08,880 - Так, давай ещё немножко тоже на эту тему подумаем, вообще о процессах. Возможно, надо было бы вопросы поменять местами. Вот, про ламоду я тебе рассказывала.</w:t>
      </w:r>
    </w:p>
    <w:p>
      <w:r>
        <w:t>00:21:09,340 - 00:21:22,840 - А можешь ли ты, опять же, из своего какого, ну, из рассуждений своих выделить, какие там есть основные процессы, основные системы? Ну, попробую.</w:t>
      </w:r>
    </w:p>
    <w:p>
      <w:r>
        <w:t>00:21:23,780 - 00:21:44,760 - Сейчас основная система, которую мы видим, это интернет-магазин. Вероятно, она подразделяется, то есть то, что я уже упоминал, именно поставки. Это отдельная система. А есть система, которая имеет, например, весь скоп товаров, которые там отображаются, и она отвечает именно за предоставление на экране клиента всех вот этих товаров, которые он может купить. То есть</w:t>
      </w:r>
    </w:p>
    <w:p>
      <w:r>
        <w:t>00:21:44,940 - 00:21:59,460 - Пусть это называется, например, фронтовая разработка. Вот так. Это хотя на самом деле нет платы, там, естественно, фронт и бэк. Это просто то, что видят пользователи. Соответственно, вторая команда, она будет отвечать именно за оплату, потому что оплата – это всё-таки уже финансовый сектор. Это…</w:t>
      </w:r>
    </w:p>
    <w:p>
      <w:r>
        <w:t>00:21:59,780 - 00:22:07,480 - Совсем другие интеграции. Это занимается вторая команда. Оплатой, возвратом, можно ли там в рассрочку и так далее.</w:t>
      </w:r>
    </w:p>
    <w:p>
      <w:r>
        <w:t>00:22:08,260 - 00:22:28,920 - Третья команда отвечала бы за, например, предоставление специальных предложений, отображение маркетинговых баннеров и тому подобное. То есть это которая взаимодействует прямо с маркетологами, и они реализовывают их хотелки для того, чтобы привлекать клиентов. То есть команда привлечения — это уже также отдельная была бы.</w:t>
      </w:r>
    </w:p>
    <w:p>
      <w:r>
        <w:t>00:22:30,880 - 00:22:41,600 - Я просто не знаю, разделяется это на команды или нет, потому что есть, кто отправляет e-mail, смс пользователю. Это также могли бы быть тоже отдельные люди, которые за это отвечают.</w:t>
      </w:r>
    </w:p>
    <w:p>
      <w:r>
        <w:t>00:22:44,000 - 00:22:52,220 - Соответственно, это только мы, наверное, видим, приложение «Ламоды», которое… где мы заказываем кроссовки. По-любому, есть приложение, которое для… для</w:t>
      </w:r>
    </w:p>
    <w:p>
      <w:r>
        <w:t>00:22:54,120 - 00:23:14,800 - Для поставщиков сделано. То есть, как этим товаром взаимодействовать с вами. Есть приложение, которое для точек продаж, где сидят люди, пропикивают, например, говорят, а, продано, человек забрал, нет, человек вернул. Это также отдельное будет приложение, просто мы, наверное, его не видим, потому что не имеем к нему доступа. Это тоже отдельная команда бы разрабатывала.</w:t>
      </w:r>
    </w:p>
    <w:p>
      <w:r>
        <w:t>00:23:15,480 - 00:23:17,760 - Наверное, вот так, верхнеуровневая.</w:t>
      </w:r>
    </w:p>
    <w:p>
      <w:r>
        <w:t>00:23:20,840 - 00:23:29,720 - Ну, из того, что ты рассказала, как бы всё есть, да. Единственное, я бы сюда, конечно, не погружала оргдизайн.</w:t>
      </w:r>
    </w:p>
    <w:p>
      <w:r>
        <w:t>00:23:30,020 - 00:23:44,820 - Какие команды что разрабатывают? Так, хорошо. А как ты думаешь, а зачем нам нужна фотостудия? И в каких процессах она принимает участие? Фотостудия...</w:t>
      </w:r>
    </w:p>
    <w:p>
      <w:r>
        <w:t>00:23:45,800 - 00:23:57,170 - Наверное, презентабельность для клиента. Все-таки когда он видит товар, который от «Фейтерхилдинга» на «Автостудии» у него есть большее желание купить, это повышает, например, конверсию товара и т. д. и т. п.</w:t>
      </w:r>
    </w:p>
    <w:p>
      <w:r>
        <w:t>00:23:57,170 - 00:24:11,880 - Плюс для поставщика, например, размещаться в том или ином маркетплейсе ему. То есть, ну, не будем там говорить про «Вайлдберкс» или «Озон», образно говоря, вот есть «Ламодо». «Ламодо» ему предоставляет услуги, что мы можем там в этот товар классно отфотографировать.</w:t>
      </w:r>
    </w:p>
    <w:p>
      <w:r>
        <w:t>00:24:12,180 - 00:24:18,320 - Будет больше привлечения клиента. На что он может согласиться? Например, для этого нужна фотостудия.</w:t>
      </w:r>
    </w:p>
    <w:p>
      <w:r>
        <w:t>00:24:18,660 - 00:24:29,100 - А как ты думаешь, а когда она фотографирует товары? А когда она фотографирует товары? Вероятно, когда</w:t>
      </w:r>
    </w:p>
    <w:p>
      <w:r>
        <w:t>00:24:31,260 - 00:24:44,580 - Я предполагаю, потребитель завел, в принципе, желание попасть в моду со своим товаром. Поставщик. Поставщик, да. И поставщик заключил какой-то, может быть, договор.</w:t>
      </w:r>
    </w:p>
    <w:p>
      <w:r>
        <w:t>00:24:45,540 - 00:24:55,020 - Естественно, есть уже процесс, который выстроен, чтобы заключать договор быстро, а не бумажной волокитой бегать очень долго. И после этого</w:t>
      </w:r>
    </w:p>
    <w:p>
      <w:r>
        <w:t>00:24:57,340 - 00:25:13,640 - После этого, как раз-таки, наверное, товар и фотографируется. То есть когда какие-то люди получили за это деньги, они могут это делать. Вот так, если обширно. То есть не просто… Наверное, я не думаю, что процесс выстроен так, что мы отфотографируем, и к нам придет этот поставщик.</w:t>
      </w:r>
    </w:p>
    <w:p>
      <w:r>
        <w:t>00:25:14,080 - 00:25:34,960 - Я думаю, это в раз. Вот. Окей. По вот таким задачкам, рассуждениям, наверное, тоже всё. Давай ещё тоже пройдёмся немножко по, ну, каким-то основным навыкам. Расскажи, пожалуйста, о каких</w:t>
      </w:r>
    </w:p>
    <w:p>
      <w:r>
        <w:t>00:25:35,300 - 00:25:41,160 - Какие виды требований, да, ты используешь в своей работе?</w:t>
      </w:r>
    </w:p>
    <w:p>
      <w:r>
        <w:t>00:25:41,280 - 00:25:57,160 - Я помню, что ты называл «функциональные». Это было… Да. Ну, не функциональными я оперирую крайне редко, потому что обычно не функциональные приходят, нет системных аналитиков. Вот. Бизнес-требования я также получаю.</w:t>
      </w:r>
    </w:p>
    <w:p>
      <w:r>
        <w:t>00:25:57,740 - 00:26:02,980 - И фигурировали, получается, функциональными и пользовательскими требованиями. Это в основном.</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