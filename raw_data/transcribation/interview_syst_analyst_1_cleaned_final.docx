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00:00:00,000 - 00:00:17,940 - Что такое системный анализ? Ты же говорил, что у тебя там есть человек, который бизнес-анализом занимается. Значит, видимо, ты представляешь, в чём суть бизнес-анализа, в чём отличие системного анализа от бизнес-анализа? Ну, главным образом, бизнес-аналитик, он занимается такими проблемами и болями бизнеса.</w:t>
      </w:r>
    </w:p>
    <w:p>
      <w:r>
        <w:t>00:00:19,100 - 00:00:20,780 - Общаться с</w:t>
      </w:r>
    </w:p>
    <w:p>
      <w:r>
        <w:t>00:00:21,480 - 00:00:24,320 - получается, заказчикам, и переводит.</w:t>
      </w:r>
    </w:p>
    <w:p>
      <w:r>
        <w:t>00:00:24,380 - 00:00:38,200 - Это в язык, который необходим уже в дальнейшем мне. То есть, например, есть задача, там, повысить посещаемость площадок каких-то на 20%, он это переводит в уже более</w:t>
      </w:r>
    </w:p>
    <w:p>
      <w:r>
        <w:t>00:00:38,220 - 00:00:58,580 - Наш язык, как это можно сделать? И он больше коммуницирует с людьми, получается, и с тейкхолдерами. А я уже занимаюсь, если на роли системного аналитика, то превращаю эту такую более общую информацию в спецификации, в задачи для разработки.</w:t>
      </w:r>
    </w:p>
    <w:p>
      <w:r>
        <w:t>00:01:00,280 - 00:01:08,660 - Вот. То есть, «Системный аналитик» – это больше про уже управление самим проектом, а не про общение с бизнесом.</w:t>
      </w:r>
    </w:p>
    <w:p>
      <w:r>
        <w:t>00:01:09,920 - 00:01:26,780 - Так, хорошо, а так, я когда вопрос. Вот сайт, который вы разрабатываете, «Внутренний», «Внутренний портал» — это всё-таки проект или продукт? — Наверное, больше проект. — Почему? — Потому что у нас</w:t>
      </w:r>
    </w:p>
    <w:p>
      <w:r>
        <w:t>00:01:27,680 - 00:01:39,340 - Он в дальнейшем… Это не главное, чем мы будем заниматься, то есть и компания в дальнейшем, потому что как только он доведётся до ума, то есть сейчас он очень такой</w:t>
      </w:r>
    </w:p>
    <w:p>
      <w:r>
        <w:t>00:01:39,420 - 00:01:49,820 - С дизайнерской точки зрения, не сильный. Потом это… потом команда будет заниматься уже развитием самого сайта и других каких-либо вещей.</w:t>
      </w:r>
    </w:p>
    <w:p>
      <w:r>
        <w:t>00:01:50,560 - 00:02:05,410 - Хотя, может быть, я тут неправильно могу понимать слово «отличие проекта и продукта» на самом деле? Ну, да, на самом деле проект строго ограничен по времени, несёт определённую строгую ценность и так далее.</w:t>
      </w:r>
    </w:p>
    <w:p>
      <w:r>
        <w:t>00:02:05,410 - 00:02:12,270 - Всё-таки на самом деле портал ваш нужно рассматривать больше как продукт. Ну, я и не имею в виду, что это продукт компании,</w:t>
      </w:r>
    </w:p>
    <w:p>
      <w:r>
        <w:t>00:02:12,270 - 00:02:25,800 - Я имею в виду, что это программный продукт, который вы сопровождаете и развиваете, так или иначе, за пределами цели. Вот, я к чему это задал? К вопросу как раз в следующем. Вот ты, как системный аналитик, когда сопровождаешь</w:t>
      </w:r>
    </w:p>
    <w:p>
      <w:r>
        <w:t>00:02:25,820 - 00:02:30,400 - этот сайт в том или ином виде, какие действия ты выполняешь, например?</w:t>
      </w:r>
    </w:p>
    <w:p>
      <w:r>
        <w:t>00:02:32,640 - 00:02:41,140 - Так, когда мы уже заканчиваем с разработкой какой-либо фичи для оп… ну, для работы на этом портале,</w:t>
      </w:r>
    </w:p>
    <w:p>
      <w:r>
        <w:t>00:02:41,680 - 00:02:58,680 - Я занимаюсь, ну, вот ещё раз, SQL-запросами какими-либо, которые нужны по работе с порталом, там, агрегации сотрудников, кто там… Если это речь об отпусках, это какое там количество людей, где эти люди для чёрности идёт?</w:t>
      </w:r>
    </w:p>
    <w:p>
      <w:r>
        <w:t>00:03:00,380 - 00:03:13,740 - Так, сбор просто статистики – это со стороны SQL-а. И просто поддержка документации, если есть какие-то изменения в проекте. Ага, окей, так.</w:t>
      </w:r>
    </w:p>
    <w:p>
      <w:r>
        <w:t>00:03:14,400 - 00:03:24,460 - Давай немножко углубимся в системный анализ. Какие методы системного анализа ты знаешь? Так, методы системного анализа.</w:t>
      </w:r>
    </w:p>
    <w:p>
      <w:r>
        <w:t>00:03:28,180 - 00:03:41,640 - То есть это про сбор требований как раз? Нет. Методы? Метод сбора требований на ЧП-журнале. Ага. Пока просто метод для системного анализа. Или процедура системного анализа.</w:t>
      </w:r>
    </w:p>
    <w:p>
      <w:r>
        <w:t>00:03:43,420 - 00:03:53,520 - Так, м-м. Выявление.</w:t>
      </w:r>
    </w:p>
    <w:p>
      <w:r>
        <w:t>00:03:54,720 - 00:04:08,940 - Потребности и задач, постановка целей проекта, создание технических заданий для проекта, потом какая-то поддержка на работе с этим проектом.</w:t>
      </w:r>
    </w:p>
    <w:p>
      <w:r>
        <w:t>00:04:10,060 - 00:04:30,600 - – Это, скорее, задача, это не метода. Вот эти задачи выполняются с помощью определённых методов и некоторых процедур. Вот то, что ты говорил о сборе требований, например, это процедура. Но она тоже определёнными методами делается. Вот. Ну, смотри, это на самом деле жёсткая теория, если уж так глубоко.</w:t>
      </w:r>
    </w:p>
    <w:p>
      <w:r>
        <w:t>00:04:31,820 - 00:04:44,000 - Если чуть-чуть более поверхностно, может быть, слышал такие фразы, как, не знаю, макетирование, моделирование. Да, конечно. Эксперимент. А. Анализ. СИТОС.</w:t>
      </w:r>
    </w:p>
    <w:p>
      <w:r>
        <w:t>00:04:44,340 - 00:04:56,380 - не знаю, структурирования какой-нибудь, холестеризация – вот в эту сторону. Ну, только если со стороны прототипирования, может, что-то, когда создаётся прототип продукта.</w:t>
      </w:r>
    </w:p>
    <w:p>
      <w:r>
        <w:t>00:04:57,060 - 00:05:07,620 - Хорошо. Давай-ка вот про прототипирование. Что это такое? Это один из способов, получается, выявления</w:t>
      </w:r>
    </w:p>
    <w:p>
      <w:r>
        <w:t>00:05:08,420 - 00:05:20,540 - Как раз тоже требование. То есть это какой-то… какая-то часть продукта, которая согласовывается с заказчиком. Ну, это может быть, например, фигме. Просто совокупность фреймов какая-то.</w:t>
      </w:r>
    </w:p>
    <w:p>
      <w:r>
        <w:t>00:05:21,300 - 00:05:35,580 - которая, вот, показывается заказчику, и, там, согласовывается, или валидируется как-то. Вот. Либо просто общая какая-то концепция продукта на… буквально на бумажке, на каких-то, там, диаграммах.</w:t>
      </w:r>
    </w:p>
    <w:p>
      <w:r>
        <w:t>00:05:36,900 - 00:05:49,940 - Вот. Какие-нибудь, может, юмор-кейсы? Ой, юз-кейсы, юзер-стори. Ну, смотри, то, что ты говоришь, это всё-таки больше моделирование. То есть, ты начал правильно, первую часть, а дальше включился уже</w:t>
      </w:r>
    </w:p>
    <w:p>
      <w:r>
        <w:t>00:05:51,540 - 00:06:05,420 - Прототипирование немножечко другом. Самой малой. Начало правильное, может. Так, хорошо, ладно, с методами понял. Дальше, смотри, ещё из общих вопросов таких, прям теоретически, в общем.</w:t>
      </w:r>
    </w:p>
    <w:p>
      <w:r>
        <w:t>00:06:07,020 - 00:06:25,420 - Есть два понятия таких. Есть цикл разработки программного обеспечения, то есть цикл разработки системы, и есть жизненный цикл программного обеспечения. В чём между ними разница? Так. Ну, например, ну, вот, жизненный цикл программного обеспечения – это</w:t>
      </w:r>
    </w:p>
    <w:p>
      <w:r>
        <w:t>00:06:26,260 - 00:06:31,320 - Получается, само начало разработки, то есть</w:t>
      </w:r>
    </w:p>
    <w:p>
      <w:r>
        <w:t>00:06:32,620 - 00:06:43,560 - Прототипирование какое-то или это составление архитектуры с разработкой. Ну, то есть, до этого, там, всё те же самые процессы, как и в жизненном цикле разработки ПО.</w:t>
      </w:r>
    </w:p>
    <w:p>
      <w:r>
        <w:t>00:06:44,060 - 00:06:45,080 - Но</w:t>
      </w:r>
    </w:p>
    <w:p>
      <w:r>
        <w:t>00:06:45,080 - 00:06:52,060 - Главное отличие, наверное, в том, что потом после поддержки выявляется момент, на котором</w:t>
      </w:r>
    </w:p>
    <w:p>
      <w:r>
        <w:t>00:06:52,060 - 00:07:06,500 - Эксплуатация этого программного обеспечения должна уже завершаться, и... и в какой-то момент программное обеспечение уходит из использования.</w:t>
      </w:r>
    </w:p>
    <w:p>
      <w:r>
        <w:t>00:07:06,620 - 00:07:18,040 - А жизненный цикл… Ой, а цикл разработки ПВА, он уже состоит из стандартного, там, выявления, там, бизнес-потребностей, создания спецификаций.</w:t>
      </w:r>
    </w:p>
    <w:p>
      <w:r>
        <w:t>00:07:18,360 - 00:07:20,480 - это разработки архитектуры.</w:t>
      </w:r>
    </w:p>
    <w:p>
      <w:r>
        <w:t>00:07:21,480 - 00:07:28,480 - уже потом самой разработки, то есть писания кода. В дальнейшем это тестирование.</w:t>
      </w:r>
    </w:p>
    <w:p>
      <w:r>
        <w:t>00:07:29,700 - 00:07:36,980 - Девопс и поддержка. Поддержка документации, поддержка каких-то багов в системе и сопровождения.</w:t>
      </w:r>
    </w:p>
    <w:p>
      <w:r>
        <w:t>00:07:39,660 - 00:07:43,680 - Понял. Так, дальше смотри.</w:t>
      </w:r>
    </w:p>
    <w:p>
      <w:r>
        <w:t>00:07:44,520 - 00:07:59,020 - А ты говорил про то, что ты работаешь с требованиями, которые тебе передаёт старший аналитик. А какие артефакты он тебе передаёт? Артефакты?</w:t>
      </w:r>
    </w:p>
    <w:p>
      <w:r>
        <w:t>00:07:59,380 - 00:08:07,160 - Ну, документы. Требования в каком видеопередателе? М-м, это просто такие… это протоколирование</w:t>
      </w:r>
    </w:p>
    <w:p>
      <w:r>
        <w:t>00:08:07,540 - 00:08:17,340 - Ну, не протоколирование большое, но и протоколы… протоколы встреч и какие… ну, эти, BPM-ки.</w:t>
      </w:r>
    </w:p>
    <w:p>
      <w:r>
        <w:t>00:08:18,040 - 00:08:25,060 - Ну, в принципе, да, это основное. То есть он их тоже составляет. Это относится как раз к бизнес-анализу.</w:t>
      </w:r>
    </w:p>
    <w:p>
      <w:r>
        <w:t>00:08:29,080 - 00:08:49,280 - И протокол встреч. Я говорил, что он переводится с языка бизнеса на твой, что там. Ну вот, я имею в виду, протокол это и есть. Хорошо. И? Тогда расскажи мне, какие методы анализа требований ты знаешь, и что на практике ты делаешь с этим требования?</w:t>
      </w:r>
    </w:p>
    <w:p>
      <w:r>
        <w:t>00:08:52,260 - 00:08:56,100 - Я перевожу их в язык.</w:t>
      </w:r>
    </w:p>
    <w:p>
      <w:r>
        <w:t>00:08:56,640 - 00:09:11,870 - На техническую разработку, то есть его... Не ужесточаю слово, забыл. Хм. Перевожу его просто в требования.</w:t>
      </w:r>
    </w:p>
    <w:p>
      <w:r>
        <w:t>00:09:11,870 - 00:09:19,230 - Более строгий, чтобы разработке было понятно и документации было понятно. И любому тому, кто взял документ, он понимал, о чём я</w:t>
      </w:r>
    </w:p>
    <w:p>
      <w:r>
        <w:t>00:09:19,230 - 00:09:22,660 - что я написал то есть разработка</w:t>
      </w:r>
    </w:p>
    <w:p>
      <w:r>
        <w:t>00:09:22,840 - 00:09:24,640 - Сверяться с ним.</w:t>
      </w:r>
    </w:p>
    <w:p>
      <w:r>
        <w:t>00:09:25,360 - 00:09:26,940 - Вот.</w:t>
      </w:r>
    </w:p>
    <w:p>
      <w:r>
        <w:t>00:09:27,060 - 00:09:41,210 - Если какой-то пользователь возьмёт, он тоже это понимал. Смотри, а заказчик сказал, я хочу волшебную кнопку. Бизнес-аналитик, ну или старший аналитик, как бы тебя с ним поработал.</w:t>
      </w:r>
    </w:p>
    <w:p>
      <w:r>
        <w:t>00:09:41,210 - 00:09:49,130 - Вывел, что волшебная кнопка должна быть зелёная, она должна после нажатия, там,</w:t>
      </w:r>
    </w:p>
    <w:p>
      <w:r>
        <w:t>00:09:49,130 - 00:09:50,880 - Давайте скидку.</w:t>
      </w:r>
    </w:p>
    <w:p>
      <w:r>
        <w:t>00:09:50,880 - 00:10:02,360 - по клиенту сколько-то процентов, неважно. Вот это запротоколировали. Тебе передают, что должна быть кнопка в определённом месте экрана, которая</w:t>
      </w:r>
    </w:p>
    <w:p>
      <w:r>
        <w:t>00:10:02,420 - 00:10:04,460 - По нажатию период скид.</w:t>
      </w:r>
    </w:p>
    <w:p>
      <w:r>
        <w:t>00:10:06,600 - 00:10:19,860 - Передо это как-то уменьшает стоимость чего-то там, ну, стоимость какого-то заказа на n-ый процент. Что с этой информацией ты будешь делать? Как ты будешь её анализировать, как разбирать, что писать?</w:t>
      </w:r>
    </w:p>
    <w:p>
      <w:r>
        <w:t>00:10:20,620 - 00:10:30,080 - Сначала можно вернуться к тому, нужна ли на самом деле эта кнопка заказчику. Так ли она чудодейственно повлияет на его процессы.</w:t>
      </w:r>
    </w:p>
    <w:p>
      <w:r>
        <w:t>00:10:30,840 - 00:10:44,900 - Потом мы, получается, составим инструкции, как она выглядит, где она должна находиться, если это всё... если это всё ещё будет в силе, если заказчик, ну, останется на своём, например.</w:t>
      </w:r>
    </w:p>
    <w:p>
      <w:r>
        <w:t>00:10:45,840 - 00:10:50,140 - София, заказчик, ты ко мне пришёл, задай вопрос. Спасибо.</w:t>
      </w:r>
    </w:p>
    <w:p>
      <w:r>
        <w:t>00:10:50,640 - 00:11:03,340 - Какие проблемы вы хотите решить в реализации этого, этой фичи? Ну, этого, этой кнопки? Я когда приглашаю партнёров на собеседование, мы с ними общаемся, я им говорю – осмотрите.</w:t>
      </w:r>
    </w:p>
    <w:p>
      <w:r>
        <w:t>00:11:03,380 - 00:11:12,480 - Мой игры мне настолько понравились. У меня есть волшебная кнопка специально для меня сделанная. Я поворачиваю монитор на них, ноутбука, нажимаю кнопочку.</w:t>
      </w:r>
    </w:p>
    <w:p>
      <w:r>
        <w:t>00:11:12,840 - 00:11:20,940 - на вас, и у них ценник уменьшился. — Угу. То есть это будет… это будет работать?</w:t>
      </w:r>
    </w:p>
    <w:p>
      <w:r>
        <w:t>00:11:23,780 - 00:11:27,120 - Пыль в глаза и лояльность. Хорошо.</w:t>
      </w:r>
    </w:p>
    <w:p>
      <w:r>
        <w:t>00:11:28,100 - 00:11:37,680 - Так, а насколько пациента должна эта скидка реализовываться? Ну, в смысле? Ну, я думаю, сможем настраивать.</w:t>
      </w:r>
    </w:p>
    <w:p>
      <w:r>
        <w:t>00:11:38,140 - 00:11:56,740 - То есть эта кнопка настраивает скидку, и кто основной… Ну, нет, не настраивать, а, например, как бы вот это… Я вас буду предупреждать, вы будете вот эту кнопку делать, там, разный процент перед моими переговорами. Ну, по умолчанию пусть будет 10%.</w:t>
      </w:r>
    </w:p>
    <w:p>
      <w:r>
        <w:t>00:11:57,560 - 00:12:01,800 - Так, а основная аудитория которой пользуется вашими продуктами?</w:t>
      </w:r>
    </w:p>
    <w:p>
      <w:r>
        <w:t>00:12:02,860 - 00:12:08,880 - С этой кнопкой кто её видит? Я её вижу, больше нет там. А, только вы и никто больше.</w:t>
      </w:r>
    </w:p>
    <w:p>
      <w:r>
        <w:t>00:12:10,300 - 00:12:11,640 - Так.</w:t>
      </w:r>
    </w:p>
    <w:p>
      <w:r>
        <w:t>00:12:22,260 - 00:12:34,280 - Ну, можно бы задавать вопросы насчёт самих референсов – как она должна будет выглядеть, где она будет находиться. Если вы точно считаете, что она поможет проекту,</w:t>
      </w:r>
    </w:p>
    <w:p>
      <w:r>
        <w:t>00:12:36,820 - 00:12:42,220 - То можно её просто, ну, как… не классифицировать, а документировать.</w:t>
      </w:r>
    </w:p>
    <w:p>
      <w:r>
        <w:t>00:12:43,420 - 00:13:01,960 - Я отдать на разработку?Так ну а вот что… Дальше тут самое важное, это самая суть сейчас задачи у тебя. Как ты будешь классифицировать, как ты выразился, как ты будешь её описывать, что ты будешь делать, что тебе для этого необходимо? Просто часто я задал вопрос о как бизнес строить, а как системный всё-таки?</w:t>
      </w:r>
    </w:p>
    <w:p>
      <w:r>
        <w:t>00:13:03,460 - 00:13:06,180 - Ну если переводить это уже в требования…</w:t>
      </w:r>
    </w:p>
    <w:p>
      <w:r>
        <w:t>00:13:09,360 - 00:13:10,620 - Можно</w:t>
      </w:r>
    </w:p>
    <w:p>
      <w:r>
        <w:t>00:13:10,720 - 00:13:12,180 - Спросить про</w:t>
      </w:r>
    </w:p>
    <w:p>
      <w:r>
        <w:t>00:13:12,180 - 00:13:32,490 - Отказывал стоп… Ну нет, стоп, это другое. Хм. Угу. Всё. Ну, буду писать документацию, что кнопка должна выполнять функцию создания скидки на…</w:t>
      </w:r>
    </w:p>
    <w:p>
      <w:r>
        <w:t>00:13:32,490 - 00:13:33,780 - ПРОДУКТ</w:t>
      </w:r>
    </w:p>
    <w:p>
      <w:r>
        <w:t>00:13:33,880 - 00:13:36,940 - Кноп… это из функциональных, например.</w:t>
      </w:r>
    </w:p>
    <w:p>
      <w:r>
        <w:t>00:13:37,660 - 00:13:46,060 - Кнопка должна быть доступна на сайте, например, там, 24 часа в сутки. Это к нефункциональным.</w:t>
      </w:r>
    </w:p>
    <w:p>
      <w:r>
        <w:t>00:13:47,260 - 00:13:56,080 - Можно выставить по каких-то информациям по ограничениям в верстке этой кнопки на сайте. Это тоже к нефункциональным.</w:t>
      </w:r>
    </w:p>
    <w:p>
      <w:r>
        <w:t>00:13:57,380 - 00:14:10,360 - Кие-то пользовательские требования вынести. М-м, написать юзер-стори, что я как покупатель, например,</w:t>
      </w:r>
    </w:p>
    <w:p>
      <w:r>
        <w:t>00:14:11,240 - 00:14:28,660 - Фронтенд-разработчик должен иметь доступ к изменению функции этой кнопки на сайте. Или изменять твердый цвет. Я, как пользователь, должен нажать на нее и получить свою долгожданную скидку.</w:t>
      </w:r>
    </w:p>
    <w:p>
      <w:r>
        <w:t>00:14:29,680 - 00:14:38,840 - Так, я уже смешал, по-моему, и User Story, и с функциональным требованием. Да, есть немного. Ну, немного довольно сильно.</w:t>
      </w:r>
    </w:p>
    <w:p>
      <w:r>
        <w:t>00:14:39,580 - 00:14:56,640 - Так, ладно, окей, в принципе, я смысл понял. Принцип, точнее. Так, дальше смотри, следующий вопрос. Что ты знаешь про трёхзвёздную архитектуру? — Какую, ещё раз? — Трёхзвёздную.</w:t>
      </w:r>
    </w:p>
    <w:p>
      <w:r>
        <w:t>00:14:58,300 - 00:15:14,260 - Ничего, по ровным счётам. Окей. Ну, то есть классический подход, когда есть база данных, есть слой бизнес-логики и есть прикладной слой или фронтенд, грубо говоря. Такого нигде не встречалось? Нет, нет.</w:t>
      </w:r>
    </w:p>
    <w:p>
      <w:r>
        <w:t>00:15:15,900 - 00:15:24,920 - Так, а как устроен ваш портал, когда, по-видимому, никакой базы не существует? — Нет, существует, просто я это выражение первый раз слышал сейчас, правда.</w:t>
      </w:r>
    </w:p>
    <w:p>
      <w:r>
        <w:t>00:15:25,100 - 00:15:39,280 - Хорошо. Ладно, тогда дальше. Про нотации. Что ты знаешь из нотации? Какие применял?</w:t>
      </w:r>
    </w:p>
    <w:p>
      <w:r>
        <w:t>00:15:40,720 - 00:15:45,900 - И UML-секвенс. Да, ну вот, секвенс-диаграмма.</w:t>
      </w:r>
    </w:p>
    <w:p>
      <w:r>
        <w:t>00:15:47,220 - 00:16:05,420 - Ну, EDF0 может немного, но он как будто не используется сейчас. Ну вот, которые используются в юзкейсах, там, где есть сектор, такое же.</w:t>
      </w:r>
    </w:p>
    <w:p>
      <w:r>
        <w:t>00:16:05,440 - 00:16:08,920 - Угу. Для чего нужна юзки из диаграммы?</w:t>
      </w:r>
    </w:p>
    <w:p>
      <w:r>
        <w:t>00:16:09,600 - 00:16:24,440 - Для создания тест-кейсов, для описания того, как что должно работать, то есть точка начала и точка антпойнта, определённые в этой функции. Ну, не функция, а действие.</w:t>
      </w:r>
    </w:p>
    <w:p>
      <w:r>
        <w:t>00:16:25,680 - 00:16:35,340 - Так, а про BMN? Вот в BMN, по-хорошему, три основных элемента у тебя – события, действия и шлюз, так?</w:t>
      </w:r>
    </w:p>
    <w:p>
      <w:r>
        <w:t>00:16:37,000 - 00:16:44,140 - Да. Ну ещё там пулы, ну и дорожки. Пулы, дорожки, хореографии – там много всего, на самом деле.</w:t>
      </w:r>
    </w:p>
    <w:p>
      <w:r>
        <w:t>00:16:44,920 - 00:16:47,620 - И пококов несколько видов тоже.</w:t>
      </w:r>
    </w:p>
    <w:p>
      <w:r>
        <w:t>00:16:48,060 - 00:16:56,060 - И там прерывания даже есть. Но не суть. Основные три для всех простых процессов, как и в процессе. Вот. А вопрос такой.</w:t>
      </w:r>
    </w:p>
    <w:p>
      <w:r>
        <w:t>00:16:56,180 - 00:17:10,180 - Что такое событие и для чего оно используется? Так, событие — это… Событие может быть начало этой BPM-НК.</w:t>
      </w:r>
    </w:p>
    <w:p>
      <w:r>
        <w:t>00:17:11,740 - 00:17:29,970 - Так же может быть промежуточное событие и уже конечная точка. Нет, смотри, мы сейчас не про диаграмму. В принципе, что такое событие? То есть мы, понятно, на диаграмме его отражаем, но что это такое? Это де... Для тебя как для системного... Ну, давай, ладно, отвечай сначала.</w:t>
      </w:r>
    </w:p>
    <w:p>
      <w:r>
        <w:t>00:17:29,970 - 00:17:35,310 - Сделано событие — это его промежуточное... Ну, не промежуточное, это его какая-то точка.</w:t>
      </w:r>
    </w:p>
    <w:p>
      <w:r>
        <w:t>00:17:35,310 - 00:17:38,460 - Осуществление на самой BPMN-ке.</w:t>
      </w:r>
    </w:p>
    <w:p>
      <w:r>
        <w:t>00:17:38,740 - 00:17:40,320 - Не понял пока.</w:t>
      </w:r>
    </w:p>
    <w:p>
      <w:r>
        <w:t>00:17:40,640 - 00:17:44,280 - Ну, вот, есть, например, какая-то BPM-инка, но</w:t>
      </w:r>
    </w:p>
    <w:p>
      <w:r>
        <w:t>00:17:45,640 - 00:17:49,640 - Не знаю, покупка продуктов есть начальное событие.</w:t>
      </w:r>
    </w:p>
    <w:p>
      <w:r>
        <w:t>00:17:50,280 - 00:17:57,380 - То есть, необходимость, ну, сама потребность, потом промежуточное событие какое-либо?</w:t>
      </w:r>
    </w:p>
    <w:p>
      <w:r>
        <w:t>00:17:58,000 - 00:18:01,220 - Не знаю, там уже, например, покупка пакета.</w:t>
      </w:r>
    </w:p>
    <w:p>
      <w:r>
        <w:t>00:18:01,480 - 00:18:21,060 - Или ожидание сдачи за приобретение продуктов и конечное событие — это, продукты куплены. Ещё раз, подожди. Последние продукты куплены, а первые… Необходимо купить продукты.</w:t>
      </w:r>
    </w:p>
    <w:p>
      <w:r>
        <w:t>00:18:21,240 - 00:18:25,020 - Ну, как и тут. Ну это ведь не событие.</w:t>
      </w:r>
    </w:p>
    <w:p>
      <w:r>
        <w:t>00:18:25,760 - 00:18:31,620 - А, пойти за продуктами, значит, это событие. Да.</w:t>
      </w:r>
    </w:p>
    <w:p>
      <w:r>
        <w:t>00:18:32,700 - 00:18:53,520 - Как действует. А, продукты кончились в таком случае. Вот это событие, хорошо. Так, ну смотри, рассматриваем начальное событие и конечное событие.</w:t>
      </w:r>
    </w:p>
    <w:p>
      <w:r>
        <w:t>00:18:54,040 - 00:19:04,220 - Тебе, как системному аналитику, эти события о чем говорят? Что нужно будет сделать в программе? Какое задание нужно будет поставить разработчикам, когда у тебя есть события?</w:t>
      </w:r>
    </w:p>
    <w:p>
      <w:r>
        <w:t>00:19:05,360 - 00:19:07,580 - Ну, например, вот эти вот, как раз.</w:t>
      </w:r>
    </w:p>
    <w:p>
      <w:r>
        <w:t>00:19:08,760 - 00:19:26,740 - М-м, ну вот можно прописать логику каждого промежуточного события и задокументировать его. Ну попробуй мне вот сейчас на словах рассказать, что бы ты написал про события, когда духи кончились.</w:t>
      </w:r>
    </w:p>
    <w:p>
      <w:r>
        <w:t>00:19:29,260 - 00:19:40,920 - Продукты кончились, дальше человек должен, получается, прийти в магазин, и для этого он должен сделать какое-то действие. То есть</w:t>
      </w:r>
    </w:p>
    <w:p>
      <w:r>
        <w:t>00:19:43,580 - 00:19:59,420 - События сейчас. Вот только события отдельно берём. Как первое, нечто, что тебе нужно будет описать. Что можно сделать с событием? Что разработчик может сделать с событием? И что ты разработчику должен поставить в качестве задачи, чтобы он что-то с событием сделал?</w:t>
      </w:r>
    </w:p>
    <w:p>
      <w:r>
        <w:t>00:20:04,460 - 00:20:12,680 - Так, получается, само требование. Разработчику я могу поставить, например,</w:t>
      </w:r>
    </w:p>
    <w:p>
      <w:r>
        <w:t>00:20:12,880 - 00:20:28,940 - Сумму, там, ручку, как эта часть события должна исполняться. Смотри, у тебя события, работа закончилась. Соответственно, весь процесс у тебя в ключе нацелен на то, чтобы</w:t>
      </w:r>
    </w:p>
    <w:p>
      <w:r>
        <w:t>00:20:29,200 - 00:20:36,700 - Поймать это событие, отследить его, идентифицировать и запустить процесс, который приведёт к другому событию.</w:t>
      </w:r>
    </w:p>
    <w:p>
      <w:r>
        <w:t>00:20:36,700 - 00:20:41,280 - Причём здесь получается, что кроме этих событий ещё и состояние Путинки меняется.</w:t>
      </w:r>
    </w:p>
    <w:p>
      <w:r>
        <w:t>00:20:41,280 - 00:20:58,190 - Соответственно, для разработчика в первую очередь ты должен поставить задачу на идентификацию, ну или на отлов этого события. Вот. А после этого уже идти по тому пути, то есть понимать, что раз ты отловил такое событие, то необходимо реализовать логику.</w:t>
      </w:r>
    </w:p>
    <w:p>
      <w:r>
        <w:t>00:20:58,190 - 00:21:00,340 - Реакции на это событие.</w:t>
      </w:r>
    </w:p>
    <w:p>
      <w:r>
        <w:t>00:21:00,340 - 00:21:02,360 - Реакция на это событие как раз</w:t>
      </w:r>
    </w:p>
    <w:p>
      <w:r>
        <w:t>00:21:02,960 - 00:21:07,720 - в рамках вот этих всех действий, которые будут внутри процесса идти.</w:t>
      </w:r>
    </w:p>
    <w:p>
      <w:r>
        <w:t>00:21:08,280 - 00:21:29,140 - Так, ладно, хорошо. Давай, тогда, ещё один блок. Наверное, последний у меня по вопросам. Это СПО. Ты сказал, что писал вопросы по десятибалльной шкале ацидисов из нахния Безборья. Не знаю. Возможно, шесть. Хорошо, шесть. Тогда давай такой вопрос.</w:t>
      </w:r>
    </w:p>
    <w:p>
      <w:r>
        <w:t>00:21:29,800 - 00:21:37,060 - Что ты знаешь про оконные функции? Так, оконные функции – это у нас</w:t>
      </w:r>
    </w:p>
    <w:p>
      <w:r>
        <w:t>00:21:39,300 - 00:21:58,000 - А, это порционирование. Блин, я забыл. Нет, я забыл совсем их. Я знаю, что они есть. Это Partition By, там выставляется какая-то группировка, и по какому-то принципу.</w:t>
      </w:r>
    </w:p>
    <w:p>
      <w:r>
        <w:t>00:22:00,340 - 00:22:19,060 - Смотри, мне не важно название функции, мне нужен смысл. То есть, вот ты сказал «partition Bay». Что такое «partition Bay»? Вот, значит, для чего оно используется? — Для того, чтобы группировать часть таблицы по какому-то паттерну. — Чем отличается от «group Bay» как-то?</w:t>
      </w:r>
    </w:p>
    <w:p>
      <w:r>
        <w:t>00:22:20,380 - 00:22:37,220 - Груба используется тоже в вакуумных функциях. Нет, не используется, там другая история. От груба отличается более тонкой настройкой. Ну, не тонкой настройкой, а можно сложнее сделать запрос.</w:t>
      </w:r>
    </w:p>
    <w:p>
      <w:r>
        <w:t>00:22:39,660 - 00:22:46,580 - Ладно. Так, такой вопрос. Смотри.</w:t>
      </w:r>
    </w:p>
    <w:p>
      <w:r>
        <w:t>00:22:47,480 - 00:22:49,720 - Что такое Cross Join?</w:t>
      </w:r>
    </w:p>
    <w:p>
      <w:r>
        <w:t>00:22:50,200 - 00:23:10,750 - Кроссджойн. Станкилс. Да. Это, можно сказать, перемножение каждого… каждой строки от первой таблицы на каждую строку второй таблицы, иначе говоря, Декартова множество. То есть соединение этих трёх таблиц. Отлично. Тогда такой вопрос. Вот смотри, как из</w:t>
      </w:r>
    </w:p>
    <w:p>
      <w:r>
        <w:t>00:23:10,750 - 00:23:18,950 - Давай так. У тебя, представь себе, обычный запрос.</w:t>
      </w:r>
    </w:p>
    <w:p>
      <w:r>
        <w:t>00:23:18,950 - 00:23:33,780 - Самый простой, по двум табличкам, там, какие-нибудь А и Б, и делается через обычный джой, ну, через гитар-джой, группу говоря. Ну, собственно, там, по какому-нибудь ключу, по ключу</w:t>
      </w:r>
    </w:p>
    <w:p>
      <w:r>
        <w:t>00:23:33,780 - 00:23:39,060 - Пусть так и будет. Пойди. Просто мы их соединяем. «Как сделать аналогичный запрос?»</w:t>
      </w:r>
    </w:p>
    <w:p>
      <w:r>
        <w:t>00:23:39,060 - 00:23:44,400 - А давай даже я текстом тебе напишу сейчас, вот сюда в чатик, по-быстрому.</w:t>
      </w:r>
    </w:p>
    <w:p>
      <w:r>
        <w:t>00:23:59,660 - 00:24:15,880 - Запрос, как его переписать с помощью Cross Join? Так, с помощью Cross Join.</w:t>
      </w:r>
    </w:p>
    <w:p>
      <w:r>
        <w:t>00:24:17,180 - 00:24:26,640 - А не важно, сколько строк в…? Не важно. Можно добавить?</w:t>
      </w:r>
    </w:p>
    <w:p>
      <w:r>
        <w:t>00:24:29,500 - 00:24:44,520 - Можно вложенность добавить, ой, условную функцию в, и переписать, чтобы дал точно такой же ответ, да?</w:t>
      </w:r>
    </w:p>
    <w:p>
      <w:r>
        <w:t>00:24:47,140 - 00:24:50,880 - Ну, ну, условную функцию, где</w:t>
      </w:r>
    </w:p>
    <w:p>
      <w:r>
        <w:t>00:24:51,220 - 00:24:54,480 - Оба значения будут равны друг другу.</w:t>
      </w:r>
    </w:p>
    <w:p>
      <w:r>
        <w:t>00:24:54,740 - 00:24:56,230 - Ну, напиши.</w:t>
      </w:r>
    </w:p>
    <w:p>
      <w:r>
        <w:t>00:24:56,230 - 00:24:59,730 - Так, а?</w:t>
      </w:r>
    </w:p>
    <w:p>
      <w:r>
        <w:t>00:26:02,650 - 00:26:22,800 - Кросс-Панда. Мимо. Ну, вспомни, как Роджен.</w:t>
      </w:r>
    </w:p>
    <w:p>
      <w:r>
        <w:t>00:26:22,800 - 00:26:30,460 - Увидится, как он пишется. Угу. Угу. То есть, нам</w:t>
      </w:r>
    </w:p>
    <w:p>
      <w:r>
        <w:t>00:26:30,460 - 00:26:44,530 - Нужно из каждого элемента этого декартового множества взять только</w:t>
      </w:r>
    </w:p>
    <w:p>
      <w:r>
        <w:t>00:26:44,530 - 00:26:48,520 - Одну пару… пару… э… одну строку, где…</w:t>
      </w:r>
    </w:p>
    <w:p>
      <w:r>
        <w:t>00:26:48,640 - 00:26:52,340 - Данные в а и в б равны друг другу.</w:t>
      </w:r>
    </w:p>
    <w:p>
      <w:r>
        <w:t>00:26:53,180 - 00:26:55,620 - Я не знаю, как ещё это реализовать.</w:t>
      </w:r>
    </w:p>
    <w:p>
      <w:r>
        <w:t>00:26:56,120 - 00:27:15,340 - Ну ладно, смотри, почти попал. У тебя здесь лишний кусочек, начинающийся с «он». То есть, как бы, Cross Join — он не имеет после себя никаких указателей на то, по какому принципу он соединяется. Может, как ты сказал, от Хисгарта он может? Угу. Ну это… Каждый из Гарта. Поэтому ему указатель не нужен.</w:t>
      </w:r>
    </w:p>
    <w:p>
      <w:r>
        <w:t>00:27:16,860 - 00:27:38,160 - Так, смотри, ещё одну гадочку сейчас пишу. Значит, те же самые две таблички, А и В. Сейчас, секунду.Почти то же самое.</w:t>
      </w:r>
    </w:p>
    <w:p>
      <w:r>
        <w:t>00:27:38,160 - 00:27:41,120 - Вот тебе наполнение, видишь.</w:t>
      </w:r>
    </w:p>
    <w:p>
      <w:r>
        <w:t>00:27:41,120 - 00:28:00,940 - Табличек. Табличка А, соответственно, и у нее тут ключики А, Б, С, Ф, Ф, М, У. И табличка Б, у нее ключики А, А, Б, Е, Ф, М, У. Ну, неуникальный у нас ключик. Бывает такое.</w:t>
      </w:r>
    </w:p>
    <w:p>
      <w:r>
        <w:t>00:28:01,060 - 00:28:07,180 - Вот такой запрос выполняем. Что мы получим?</w:t>
      </w:r>
    </w:p>
    <w:p>
      <w:r>
        <w:t>00:28:07,540 - 00:28:14,320 - Какой ответ?</w:t>
      </w:r>
    </w:p>
    <w:p>
      <w:r>
        <w:t>00:28:14,320 - 00:28:55,630 - А можно пиши? Так.Слышно.Счёт.</w:t>
      </w:r>
    </w:p>
    <w:p>
      <w:r>
        <w:t>00:30:14,530 - 00:30:18,000 - Хорошо, значит, что у нас получается?</w:t>
      </w:r>
    </w:p>
    <w:p>
      <w:r>
        <w:t>00:30:18,780 - 00:30:21,900 - Ну, на самом деле, нет.</w:t>
      </w:r>
    </w:p>
    <w:p>
      <w:r>
        <w:t>00:30:25,140 - 00:30:35,920 - Смотри. Так, смотри, у тебя фолджер как работает?</w:t>
      </w:r>
    </w:p>
    <w:p>
      <w:r>
        <w:t>00:30:36,940 - 00:30:56,100 - Он берёт данные из обоих таблиц и по ключу соединяет между собой. Если значение в какой из таблиц отсутствует в другой, он оставляет null, то есть как left плюс right, только, ну, в одном запросе. Угу. Вот, смотри, у тебя получается здесь</w:t>
      </w:r>
    </w:p>
    <w:p>
      <w:r>
        <w:t>00:30:56,100 - 00:31:02,120 - В табличке А есть А, в табличке Б есть два раза А. Соответственно, у тебя</w:t>
      </w:r>
    </w:p>
    <w:p>
      <w:r>
        <w:t>00:31:02,640 - 00:31:04,180 - Первая «а».</w:t>
      </w:r>
    </w:p>
    <w:p>
      <w:r>
        <w:t>00:31:04,360 - 00:31:10,080 - С каждой из «а» в табличке «б» слипается. Ты пишешь во второй строчке «ну» «а».</w:t>
      </w:r>
    </w:p>
    <w:p>
      <w:r>
        <w:t>00:31:10,220 - 00:31:27,300 - Тут как бы проблема у тебя будет в первой строке с двумя «а», вторая строка с двумя «а». Дальше. Следующая в первой табличке у тебя «б». В б табличке тоже есть «б». Соответственно, тут «бб». Хорошо. Дальше. Следующая у тебя в «а» есть «с».</w:t>
      </w:r>
    </w:p>
    <w:p>
      <w:r>
        <w:t>00:31:28,680 - 00:31:31,500 - В этом самом, во второй табличнице нет.</w:t>
      </w:r>
    </w:p>
    <w:p>
      <w:r>
        <w:t>00:31:33,000 - 00:31:50,020 - У тебя две буквы «ф» в табличке «а» и две буквы «ф» в табличке «в». Соответственно, у тебя соединится первая буква «а» с двумя «ф» и вторая буква «а» с двумя «ф». Итого у тебя получится четыре строчки «ф-ф».</w:t>
      </w:r>
    </w:p>
    <w:p>
      <w:r>
        <w:t>00:31:51,380 - 00:32:09,180 - А дальше самое интересное. У тебя в табличке «А» идёт… А, нет, стоп, ещё мы пропустили «Е». В табличке «В» есть «Е», в табличке «А» «Е» нет. И, соответственно, будет строчка «Нут». А, да, я забыл. Ну… И дальше самое интересное. Дальше. Нут. Что такое нут?</w:t>
      </w:r>
    </w:p>
    <w:p>
      <w:r>
        <w:t>00:32:09,580 - 00:32:12,740 - Отсутствие. Означение.</w:t>
      </w:r>
    </w:p>
    <w:p>
      <w:r>
        <w:t>00:32:15,820 - 00:32:21,600 - Не только. Ну, в смысле, оно указывает на отсутствие значения, да, но физически что с тобой ему представляет?</w:t>
      </w:r>
    </w:p>
    <w:p>
      <w:r>
        <w:t>00:32:22,000 - 00:32:30,340 - Ну как, пустоту? Не пустоту, а мусор. Угу.</w:t>
      </w:r>
    </w:p>
    <w:p>
      <w:r>
        <w:t>00:32:30,340 - 00:32:43,390 - то есть он в этом моменте не</w:t>
      </w:r>
    </w:p>
    <w:p>
      <w:r>
        <w:t>00:32:43,390 - 00:32:51,870 - — Не должен вообще нового возвращать. — Должен, но просто будет по-другому. — Хвата.</w:t>
      </w:r>
    </w:p>
    <w:p>
      <w:r>
        <w:t>00:32:51,870 - 00:32:57,440 - Так, в общем-то, у меня, наверное, на этом пока. Всё?</w:t>
      </w:r>
    </w:p>
    <w:p>
      <w:r>
        <w:t>00:32:58,960 - 00:33:08,230 - Дамир, твои вопросы? Да, привет.</w:t>
      </w:r>
    </w:p>
    <w:p>
      <w:r>
        <w:t>00:33:08,230 - 00:33:23,920 - Расскажи, пожалуйста, что такое дистинкт? Это в бейсквилле. Уникальное значение. Ага.</w:t>
      </w:r>
    </w:p>
    <w:p>
      <w:r>
        <w:t>00:33:24,620 - 00:33:29,340 - Скажи, пожалуйста, как в итоге мы можем обновить</w:t>
      </w:r>
    </w:p>
    <w:p>
      <w:r>
        <w:t>00:33:30,200 - 00:33:32,660 - Данные в табличке.</w:t>
      </w:r>
    </w:p>
    <w:p>
      <w:r>
        <w:t>00:33:33,660 - 00:33:52,900 - Обновить данные в табличке? Это не по этой задаче, которая у нас? Да. А просто обновить? Нет, это просто абстрагируемся, да. Абстрагируемся, но с помощью апдейта. Ага. Понятно. Скажите, пожалуйста,</w:t>
      </w:r>
    </w:p>
    <w:p>
      <w:r>
        <w:t>00:33:56,900 - 00:34:14,660 - Знаешь ли ты, что такое индексы в SQL, и зачем они вообще нужны? Индексы в SQL — это когда определённой, ну, определённым строкам выдаётся своё значение.</w:t>
      </w:r>
    </w:p>
    <w:p>
      <w:r>
        <w:t>00:34:15,960 - 00:34:25,640 - Ну, в смысле, какая-то либо цифра, либо какой-то хэш, по которому доступ ускоряется с помощью селектов к этим данным.</w:t>
      </w:r>
    </w:p>
    <w:p>
      <w:r>
        <w:t>00:34:25,940 - 00:34:41,000 - Вот. Ну, индекс ускоряет быстродействие селектов, но замедляет время на запись новых данных, если данные проиндексированы. А с помощью какой, как, команды ты создашь?</w:t>
      </w:r>
    </w:p>
    <w:p>
      <w:r>
        <w:t>00:34:42,360 - 00:34:57,840 - Индексом. — М-м, так. Команда будет, ну, вроде «Индекс», потом столбец, по которому будет «Индекс», потом идёт в скобочках название «Индекс»...</w:t>
      </w:r>
    </w:p>
    <w:p>
      <w:r>
        <w:t>00:34:59,180 - 00:35:01,800 - Вроде такая структура, примерно.</w:t>
      </w:r>
    </w:p>
    <w:p>
      <w:r>
        <w:t>00:35:02,280 - 00:35:18,840 - Она прямо так и называется — индекс. — А create ты там не забыл чуть-чуть? — А, create, да, create — индекс. Столбец.</w:t>
      </w:r>
    </w:p>
    <w:p>
      <w:r>
        <w:t>00:35:19,160 - 00:35:34,820 - И в скобках название индекса. Или наоборот. Сначала название индекса, потом столбец, которым это используется. В общем, помешало.</w:t>
      </w:r>
    </w:p>
    <w:p>
      <w:r>
        <w:t>00:35:35,360 - 00:35:39,100 - Примарик кей и для чего он используется?</w:t>
      </w:r>
    </w:p>
    <w:p>
      <w:r>
        <w:t>00:35:40,200 - 00:35:55,760 - PrimaryKey – это первичный ключ таблицы. Используется он для того… для уникальной идентификации данных в таблице по определённому ключу.</w:t>
      </w:r>
    </w:p>
    <w:p>
      <w:r>
        <w:t>00:35:58,000 - 00:36:09,560 - Используется, ну, например, для соединения с внешними ключами. А что он не содержит?</w:t>
      </w:r>
    </w:p>
    <w:p>
      <w:r>
        <w:t>00:36:10,840 - 00:36:19,820 - Решается. Так. «Прайм рекейд» не содержит… Оно… Это уникальное значение в любом случае.</w:t>
      </w:r>
    </w:p>
    <w:p>
      <w:r>
        <w:t>00:36:20,200 - 00:36:33,720 - Не содержит повторов, возможно? Или… или… Я не о том. Повтор, да, но какое значение там не должно быть? А, null, null, конечно, не должно быть.</w:t>
      </w:r>
    </w:p>
    <w:p>
      <w:r>
        <w:t>00:36:40,120 - 00:36:57,500 - А как ты сможешь агрегировать данные в WordPress-кью? С помощью специальных функций. Если в Select, это может быть Sum, Count, Average, Min, Max.</w:t>
      </w:r>
    </w:p>
    <w:p>
      <w:r>
        <w:t>00:37:00,400 - 00:37:20,400 - А про аккаунт ты слышал что-нибудь? Да, это, ну, количество строк он возвращает, селект такой, с аккаунтом. Ну, то есть, агрегатная функция аккаунт возвращает количество. Угу. Скажите, пожалуйста, как бы ты мог изменить, ну,</w:t>
      </w:r>
    </w:p>
    <w:p>
      <w:r>
        <w:t>00:37:22,320 - 00:37:40,900 - Существующей таблице какую бы… каком… вводят? Ну, например, чтобы добавить новый столбец. Чтобы добавить новый столбец.</w:t>
      </w:r>
    </w:p>
    <w:p>
      <w:r>
        <w:t>00:37:42,260 - 00:37:49,940 - Так, это идёт на… Если Create Table…</w:t>
      </w:r>
    </w:p>
    <w:p>
      <w:r>
        <w:t>00:37:52,660 - 00:38:12,200 - Может, блин, двустолбец. Может, insert into table и с указанием нового столбца и значение к нему? Чё-то забыл. Table, что-то слышал. Что?</w:t>
      </w:r>
    </w:p>
    <w:p>
      <w:r>
        <w:t>00:38:14,200 - 00:38:22,560 - Альтер тейбл. А-а, альтер тейбл… А, это создание врем… это создание временной таблицы.</w:t>
      </w:r>
    </w:p>
    <w:p>
      <w:r>
        <w:t>00:38:24,680 - 00:38:43,310 - Слышал что-то, но я, не сказать, что-то помню сильно. Понял. Ну, у меня, в принципе, вопросов пока больше нет.</w:t>
      </w:r>
    </w:p>
    <w:p>
      <w:r>
        <w:t>00:38:43,310 - 00:38:46,540 - Так, ну, так, наверное, твои вопросы, как бы, ответить.</w:t>
      </w:r>
    </w:p>
    <w:p>
      <w:r>
        <w:t>00:38:46,920 - 00:38:49,720 - Да.</w:t>
      </w:r>
    </w:p>
    <w:p>
      <w:r>
        <w:t>00:38:50,180 - 00:39:05,280 - Ну, я, в принципе, читал про вот эту вакансию, про вашу компанию, и, в принципе, мы с Ильнарой о чём-то… Она мне вроде успела какую-то часть написать, и я это всё прочитал. Наверное, насчёт того, какой у вас</w:t>
      </w:r>
    </w:p>
    <w:p>
      <w:r>
        <w:t>00:39:05,920 - 00:39:19,060 - В компании и на проекте, куда вы ищете младшего системного аналитика, график работы я вот что-то это подзабыл. Какая вилка может быть у вас зарплатная, которую вы предлагаете?</w:t>
      </w:r>
    </w:p>
    <w:p>
      <w:r>
        <w:t>00:39:19,600 - 00:39:32,380 - Рэфик работает классически, 5.2. По поводу вилки, тут тренера лучше ответит. Угу. Так, а 5.2 у вас с удалённым, неудалённым форматом?</w:t>
      </w:r>
    </w:p>
    <w:p>
      <w:r>
        <w:t>00:39:35,480 - 00:39:49,060 - Идеальный гибрид, угу. Так как ты находишься в Москве, мы тоже в Москве. В этом плане, наверное, гибрид будет лучше всего, тем более пока ты будешь втекать в суть. В целом, ударёнка возможна, но не желательно.</w:t>
      </w:r>
    </w:p>
    <w:p>
      <w:r>
        <w:t>00:39:49,700 - 00:40:04,760 - Почему? Поясню. Потому что мы работаем в тесном контакте с заказчиком. Заказчик находится недалеко от нас, буквально через пару зданий офиса. Ну, большинство заказчиков, по крайней мере. И с ними приходится периодически общаться.</w:t>
      </w:r>
    </w:p>
    <w:p>
      <w:r>
        <w:t>00:40:05,360 - 00:40:13,200 - Ну, так как это ФНС, они изолированы от внешнего мира, фактически интернетом нормально пользоваться нельзя.</w:t>
      </w:r>
    </w:p>
    <w:p>
      <w:r>
        <w:t>00:40:15,460 - 00:40:19,600 - Так, это это и есть. Остальное, в принципе, прочитал.</w:t>
      </w:r>
    </w:p>
    <w:p>
      <w:r>
        <w:t>00:40:23,680 - 00:40:36,710 - Нет, наверное, у меня вопросов-то больше-то и нету. Хорошо. Смотри, тогда коротко ещё расскажу про проекты. Мы ищем аналитика на два проекта одновременно. Мерк с тобой очень похожи.</w:t>
      </w:r>
    </w:p>
    <w:p>
      <w:r>
        <w:t>00:40:36,710 - 00:40:45,560 - По смыслу они как раз на классической трёхзвёздной архитектуре. Ну то есть какая-то база, ну какая-то в одном случае постгруппа, в другом случае клифтаус.</w:t>
      </w:r>
    </w:p>
    <w:p>
      <w:r>
        <w:t>00:40:46,460 - 00:41:01,100 - «Бизнес-логика» на шарпах, это тот, на который. И, собственно, сверху «Фронт на реакции». Вот. Для понимания, это не сайт в привычном смысле, хотя, по сути, так и есть.</w:t>
      </w:r>
    </w:p>
    <w:p>
      <w:r>
        <w:t>00:41:01,340 - 00:41:13,060 - Ну, точнее, как сказать, у заказчика стоит так называемое единое клиентское приложение. Фактически это очень сильно обрезанный корумиум, то есть как бы браузер, но не совсем.</w:t>
      </w:r>
    </w:p>
    <w:p>
      <w:r>
        <w:t>00:41:13,160 - 00:41:30,380 - Вот. И мы пишем под него. Из-за этого есть некая специфика и некоторые ограничения, связанные с реализацией. Вот. По сути, свои проекты представляют собой аналитические системы по большому массиву данных. Данные у нас, связанные с</w:t>
      </w:r>
    </w:p>
    <w:p>
      <w:r>
        <w:t>00:41:30,740 - 00:41:42,560 - С сделками, с банковскими операциями, со счетами налогоплательщиков, в том числе с поступлениями на них из-за рубежа и, в принципе, про иностранные организации.</w:t>
      </w:r>
    </w:p>
    <w:p>
      <w:r>
        <w:t>00:41:44,220 - 00:42:01,580 - По сути, делаем большие интересные поисковики. Угу, интересно. Если тема анализа. Вот. Так, ну здесь-то у меня, в принципе, тоже вопросов нету, наверное. А основное – какие обязанности в таком случае идут на</w:t>
      </w:r>
    </w:p>
    <w:p>
      <w:r>
        <w:t>00:42:01,580 - 00:42:07,980 - Позицию, на которую вы вот и ищите. Анализ требований</w:t>
      </w:r>
    </w:p>
    <w:p>
      <w:r>
        <w:t>00:42:08,280 - 00:42:24,460 - разработка, собственно, постановок задач. На самом деле, здесь ещё придётся копаться в данных. То есть, это анализ живых данных. Тут как раз скейт понадобится довольно серьёзный. Ну, местами серьёзный, местами менее серьёзный, но всё равно.</w:t>
      </w:r>
    </w:p>
    <w:p>
      <w:r>
        <w:t>00:42:24,900 - 00:42:34,220 - Участие в оценке, участие в демонстрациях, как или иначе, может потребоваться. И взаимодействие с командой из заказчика.</w:t>
      </w:r>
    </w:p>
    <w:p>
      <w:r>
        <w:t>00:42:36,160 - 00:42:48,780 - Понял. Спасибо. Классический такой набор. На самом деле, ну, суть — у нас с заказчиком по большей части взаимодействует домер, как бизнес-аналитик.</w:t>
      </w:r>
    </w:p>
    <w:p>
      <w:r>
        <w:t>00:42:49,920 - 00:43:03,620 - Ну, вопросы системного анализа тоже могут подниматься довольно часто. И какие-то вопросы архитектуры, какие-то вопросы моделирования той же базы — это вопросы больше к системному аналитику, и то, что мы в том числе хотим и ждём.</w:t>
      </w:r>
    </w:p>
    <w:p>
      <w:r>
        <w:t>00:43:04,440 - 00:43:24,100 - Понял, спасибо. Так, ну, мне вопросов нет. Хорошо, спасибо большое. Спасибо вам. Руслан, когда обратная связь через меня, я к вам вернусь, хорошо? Хорошо. Да, быстро, ты заряжаешь время.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