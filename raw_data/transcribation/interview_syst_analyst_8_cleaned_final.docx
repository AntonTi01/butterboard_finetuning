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00:00:03,920 - 00:00:16,520 - Вот. «Кем ты работал до этого?» Вот. «Про свой опыт системного аналитика. Какие решал интересные задачи?» Вот. Ну и в целом, всё, что хочешь интересного про работу, про свою текучку рассказать, можешь рассказать.</w:t>
      </w:r>
    </w:p>
    <w:p>
      <w:r>
        <w:t>00:00:17,700 - 00:00:22,960 - Да, хорошо. Ну, первоначально это мой антикорр…</w:t>
      </w:r>
    </w:p>
    <w:p>
      <w:r>
        <w:t>00:00:23,760 - 00:00:43,400 - Опыт работы системным аналитиком, он как бы мой единственный, ну, несмотря на мелкие подработки, вот. Работаю системным аналитиком я уже около трёх лет. Соответственно, после окончания института окончил я по направлению прикладная математика. Я хотел пойти работать на</w:t>
      </w:r>
    </w:p>
    <w:p>
      <w:r>
        <w:t>00:00:43,400 - 00:00:45,700 - Big Data Science Analytica</w:t>
      </w:r>
    </w:p>
    <w:p>
      <w:r>
        <w:t>00:00:45,760 - 00:00:50,960 - Вот. И, соответственно, искал подходящие вакансии.</w:t>
      </w:r>
    </w:p>
    <w:p>
      <w:r>
        <w:t>00:00:51,100 - 00:01:08,840 - Нашёл одну вакансию, которая меня заинтересовала. Ну, она называлась «Системный аналитик». Более того, была сфера блокчейна. О блокчейне, как и о системном анализе, я ничего не знал. И, соответственно, ну, решил попробовать. И…</w:t>
      </w:r>
    </w:p>
    <w:p>
      <w:r>
        <w:t>00:01:09,540 - 00:01:26,780 - Так получилось мое начало карьеры. Соответственно, поначалу я работал пресейлом, делал оценки. Далее развивался как системный аналитик. Соответственно, работал с...</w:t>
      </w:r>
    </w:p>
    <w:p>
      <w:r>
        <w:t>00:01:27,460 - 00:01:34,420 - На аутсорсе. У нас была компания на аутсорсе. Работал с многими клиентами.</w:t>
      </w:r>
    </w:p>
    <w:p>
      <w:r>
        <w:t>00:01:34,920 - 00:01:48,360 - Так же с известными в сфере блокчейна. Phantom Blockchain, там Solana, вот. Мы выполняли для них задачи. Ну, соответственно, там был мой первоначальный опыт. После этого я</w:t>
      </w:r>
    </w:p>
    <w:p>
      <w:r>
        <w:t>00:01:48,660 - 00:01:58,300 - перешёл в другую компанию, начал работать с системой библиотечной деятельности. Эта вакансия, ну и компания, она была</w:t>
      </w:r>
    </w:p>
    <w:p>
      <w:r>
        <w:t>00:02:00,140 - 00:02:07,680 - такая, ну, мы работали по некоему такому государственному регламенту, где использовался ГОСТ, где были</w:t>
      </w:r>
    </w:p>
    <w:p>
      <w:r>
        <w:t>00:02:08,100 - 00:02:09,900 - Технописатели</w:t>
      </w:r>
    </w:p>
    <w:p>
      <w:r>
        <w:t>00:02:10,020 - 00:02:27,940 - Соответственно, там было несколько этапов согласования, требований, которые проходили через несколько ступенек. Вот. И за весь вот этот опыт работы я работал больше с задачами на фронт. Далее я</w:t>
      </w:r>
    </w:p>
    <w:p>
      <w:r>
        <w:t>00:02:28,000 - 00:02:38,180 - перешёл в компанию по разработке социальной сети, но этот проект тоже был, ну, как проектная работа, и, соответственно,</w:t>
      </w:r>
    </w:p>
    <w:p>
      <w:r>
        <w:t>00:02:38,560 - 00:02:57,820 - На ней я тоже выполнял такие более фронтовые задачи. На текущем месте работы я уже работаю около года, и, соответственно, я являюсь, можно сказать, старшим системным аналитиком в компании. И мы работаем над продуктом. Здесь в основном задачи на бэк.</w:t>
      </w:r>
    </w:p>
    <w:p>
      <w:r>
        <w:t>00:02:59,360 - 00:03:15,900 - Описание интеграций, ну и все основы утекающей задачи. И, соответственно, у меня в штате, помогая новичкам, аналитикам развиваться. Вот. Круто, спасибо.</w:t>
      </w:r>
    </w:p>
    <w:p>
      <w:r>
        <w:t>00:03:17,160 - 00:03:25,360 - Уточню ещё один момент. Расскажи немножко про состав команды, то есть как ты привык работать, кто обычно в команде присутствует.</w:t>
      </w:r>
    </w:p>
    <w:p>
      <w:r>
        <w:t>00:03:25,980 - 00:03:37,020 - Ну, вообще, на всех местах работы у нас присутствует project-менеджер, который управляет проектом. Также есть дизайнер, соответственно, системной аналитик.</w:t>
      </w:r>
    </w:p>
    <w:p>
      <w:r>
        <w:t>00:03:37,280 - 00:03:53,400 - Особо выделения на бизнес-аналитика нигде нету, поэтому роль бизнес- и системного аналитика выполняет один человек. Также есть разработчики Backfront, соответственно, DevOps.</w:t>
      </w:r>
    </w:p>
    <w:p>
      <w:r>
        <w:t>00:03:54,140 - 00:03:59,420 - Ну и, наверное, всех, которых успел вспомнить, всех называл.</w:t>
      </w:r>
    </w:p>
    <w:p>
      <w:r>
        <w:t>00:04:01,520 - 00:04:03,340 - Окей, давай тогда…</w:t>
      </w:r>
    </w:p>
    <w:p>
      <w:r>
        <w:t>00:04:04,080 - 00:04:14,600 - Пойдём по темам уже, да, по собеседованию. Сегодня поговорим про требования в целом, вот. Спрашиваю про архитектуру немножко.</w:t>
      </w:r>
    </w:p>
    <w:p>
      <w:r>
        <w:t>00:04:15,260 - 00:04:31,140 - Обсудим нотации моделирования процессов. Конечно же, мы поговорим про интеграции, про технологии. И в конце немножко затронем SQL-чик. Может быть, даже в онлайне решишь нам пример.</w:t>
      </w:r>
    </w:p>
    <w:p>
      <w:r>
        <w:t>00:04:31,460 - 00:04:36,360 - Вот. Ну, тогда давай, первый вопрос по требованиям.</w:t>
      </w:r>
    </w:p>
    <w:p>
      <w:r>
        <w:t>00:04:36,740 - 00:04:41,300 - Начнём с простого. Какую ты себе представляешь классификацию?</w:t>
      </w:r>
    </w:p>
    <w:p>
      <w:r>
        <w:t>00:04:41,900 - 00:04:47,280 - Ну, функциональные, нефункциональные требования. Также есть бизнес-требования.</w:t>
      </w:r>
    </w:p>
    <w:p>
      <w:r>
        <w:t>00:04:50,160 - 00:05:03,160 - А нефункциональные требования — это что такое? Это требования, которые в целом описывают некоторые ограничения на систему. На систему, на приложение в целом. То есть…</w:t>
      </w:r>
    </w:p>
    <w:p>
      <w:r>
        <w:t>00:05:03,920 - 00:05:20,300 - Ну и не только. Они также могут описывать и какое-то руководство по пользованию, какую-то мануалку, да, для конечных пользователей, которые будут, соответственно, взаимодействовать как с системой, так и с каким-то конкретным решением.</w:t>
      </w:r>
    </w:p>
    <w:p>
      <w:r>
        <w:t>00:05:20,580 - 00:05:38,840 - А вот требования к UX и к UI — это к каким можно отнести? Требования к… Ну, не функциональные требования. Угу. С точки зрения формализации, да, функциональных требований, выделяют там такие, ну, понятия, как «user story» и «use case»?</w:t>
      </w:r>
    </w:p>
    <w:p>
      <w:r>
        <w:t>00:05:39,280 - 00:05:47,140 - Можешь рассказать, в чём между ними разница? Или, может быть, пример привести одного и другого? Да, ну, S-кейс — это</w:t>
      </w:r>
    </w:p>
    <w:p>
      <w:r>
        <w:t>00:05:47,340 - 00:06:00,260 - Ну, вот есть, например, в UML с кейс-диаграмм. Это некая сводка сценариев, которая описывает верхнеуровневую работу определённой функциональности в системе. Вот.</w:t>
      </w:r>
    </w:p>
    <w:p>
      <w:r>
        <w:t>00:06:00,300 - 00:06:14,040 - То есть, есть какая-то функциональность, соответственно, есть некие сценарии, как конечный пользователь взаимодействует с этими сценариями, и она описывает верхнего уровня. Вот. А User Story — это больше как</w:t>
      </w:r>
    </w:p>
    <w:p>
      <w:r>
        <w:t>00:06:14,340 - 00:06:17,960 - Детальное описание самого юзкейса.</w:t>
      </w:r>
    </w:p>
    <w:p>
      <w:r>
        <w:t>00:06:18,240 - 00:06:21,220 - Ты… Это, получается, идет в формате</w:t>
      </w:r>
    </w:p>
    <w:p>
      <w:r>
        <w:t>00:06:21,280 - 00:06:40,800 - Ну, вообще, есть много фреймворков по работе с User Story. Там, Геркин, Кюкомба и ещё всякие, вот. Она описывает некую мотивацию определённого участника, ну, определённой роли, почему именно необходимо реализовать ту или иную фичу в системе, в решении.</w:t>
      </w:r>
    </w:p>
    <w:p>
      <w:r>
        <w:t>00:06:40,840 - 00:06:44,980 - Можешь, к примеру, вот юзер-старик какой-нибудь привести?</w:t>
      </w:r>
    </w:p>
    <w:p>
      <w:r>
        <w:t>00:06:45,680 - 00:06:47,980 - Как пользователя я хочу</w:t>
      </w:r>
    </w:p>
    <w:p>
      <w:r>
        <w:t>00:06:50,480 - 00:06:58,820 - Я хочу иметь функциональную возможность выгружать отчет в Excel, чтобы сэкономить себе время.</w:t>
      </w:r>
    </w:p>
    <w:p>
      <w:r>
        <w:t>00:07:02,660 - 00:07:06,720 - Ты сказал, что «Изерстаря» — это такое более</w:t>
      </w:r>
    </w:p>
    <w:p>
      <w:r>
        <w:t>00:07:07,300 - 00:07:14,540 - Низкоуровневый, да. Ну, скажем так, инструмент, да, для описания требований, нежели юзкейс.</w:t>
      </w:r>
    </w:p>
    <w:p>
      <w:r>
        <w:t>00:07:15,000 - 00:07:27,720 - А вот если нам нужно, например, описать какие-то альтернативные поведения, да, системы на какие-то действия пользователя.</w:t>
      </w:r>
    </w:p>
    <w:p>
      <w:r>
        <w:t>00:07:27,760 - 00:07:31,530 - То что нам лучше, использовать юзкейсы или юзерстари?</w:t>
      </w:r>
    </w:p>
    <w:p>
      <w:r>
        <w:t>00:07:31,530 - 00:07:40,720 - Ну вот, в частности, я говорил про диаграмму из кейсов, потому что она, ну, для такого поверхностного понимания очень хорошо как раз иллюстрирует функцию.</w:t>
      </w:r>
    </w:p>
    <w:p>
      <w:r>
        <w:t>00:07:40,720 - 00:07:53,580 - Конечно же, можно use case, ну, дополнить, точнее, вот эти частные сценарии, да, которые мы изобразили на диаграмме, можно расписать в виде сценария, где как раз мы будем указывать</w:t>
      </w:r>
    </w:p>
    <w:p>
      <w:r>
        <w:t>00:07:53,880 - 00:08:05,640 - Описание этого сценария, где будем указывать акторов, которые участвуют в процессе, где мы будем указывать, там, какие-то некие полномочия, некоторые ограничения, условия, триггер.</w:t>
      </w:r>
    </w:p>
    <w:p>
      <w:r>
        <w:t>00:08:05,820 - 00:08:21,520 - Основной процесс, как раз альтернативные сценарии, ну и какой-то конечный результат данного сценария, вот. Соответственно, для откажания use case. А вот на практике в своих командах вы обычно юзер-старей используете или нет?</w:t>
      </w:r>
    </w:p>
    <w:p>
      <w:r>
        <w:t>00:08:22,220 - 00:08:33,900 - На данном… Ну, вообще, в течение времени я использовал юзер-стори описание. Соответственно, к юзер-стори шли критерии приёмки. Критерии приёмки — это всё</w:t>
      </w:r>
    </w:p>
    <w:p>
      <w:r>
        <w:t>00:08:34,260 - 00:08:46,500 - трассируется с User Story, вот. Но как такового описания сейчас на текущем месте работы не требуется, вот. Use Case тоже описывали.</w:t>
      </w:r>
    </w:p>
    <w:p>
      <w:r>
        <w:t>00:08:46,800 - 00:08:49,320 - Ну и, в частности, я описываю</w:t>
      </w:r>
    </w:p>
    <w:p>
      <w:r>
        <w:t>00:08:49,360 - 00:09:08,320 - в текстовом формате, также с указанием всех атрибутов вышеперечисленных. И, соответственно, это служит основой как не только для разработчиков, которые будут, соответственно, разрабатывать функциональность, но также и для тестировщиков, которые будут писать тест-кейсы, PMI и так далее.</w:t>
      </w:r>
    </w:p>
    <w:p>
      <w:r>
        <w:t>00:09:09,040 - 00:09:10,340 - Окей.</w:t>
      </w:r>
    </w:p>
    <w:p>
      <w:r>
        <w:t>00:09:11,600 - 00:09:26,680 - Следующий вопрос такой. Допустим, ты пришёл на проект в качестве аналитика. Для тебя, как для аналитика, какие бы ты выделил источники требований? То есть куда бы ты ходил, что бы смотрел, чтобы эти требования собирать?</w:t>
      </w:r>
    </w:p>
    <w:p>
      <w:r>
        <w:t>00:09:27,340 - 00:09:47,660 - Ну, изначально я бы пообщался с проект-менеджером для того, чтобы утвердить некий круг стейкхолдеров, к которым мне необходимо как раз искать каналы связи для того, чтобы собирать эти требования, вот. Ну и, соответственно, там в зависимости от стейкхолдеров уже и</w:t>
      </w:r>
    </w:p>
    <w:p>
      <w:r>
        <w:t>00:09:48,640 - 00:09:55,120 - Как говорится, ну, подбирается канал связи для коммуникации, для сбора требований, и по ним дальше ты взаимодействуешь.</w:t>
      </w:r>
    </w:p>
    <w:p>
      <w:r>
        <w:t>00:09:56,800 - 00:10:12,740 - Окей. Ну а вот помимо стейкхолдеров… Ну, условно говоря, стейкхолдеры — это люди, да? Вот человек может быть источником требований тебе что-то сказать, там, объяснить и так далее. А вот помимо людей, да, и стейкхолдеров, что ещё может быть источником для тебя? Ну, а также текущее, базовое.</w:t>
      </w:r>
    </w:p>
    <w:p>
      <w:r>
        <w:t>00:10:13,300 - 00:10:33,300 - Текущая база данных, ну, условно, там, вики какая-нибудь, документация проекта, которую ведёт, там, текущий аналитик, вот, или проект-менеджер. Также это какие-то видеозаписи, там, всяких митингов, грумингов, ретро и так далее. Ну, здесь на самом деле источником требования выступает множество.</w:t>
      </w:r>
    </w:p>
    <w:p>
      <w:r>
        <w:t>00:10:33,840 - 00:10:47,820 - Сущности, можно так сказать. А вот на практике чем чаще всего работал? И помимо того, что там общался со стейкхолдерами, какие-то ещё источники использовал в работе? Ну да, на самом деле в процессе работы</w:t>
      </w:r>
    </w:p>
    <w:p>
      <w:r>
        <w:t>00:10:48,520 - 00:11:01,320 - Как говорится, очень много, ну очень много источников, к которым приходится обращаться. Это не только какие-то носители информации, в том числе люди, да.</w:t>
      </w:r>
    </w:p>
    <w:p>
      <w:r>
        <w:t>00:11:02,120 - 00:11:12,600 - команды, которые со мной. Ну, а также дополнительное — это какой-то бенчмаркинг, какое-то изучение, анализ рынка. Безусловно, работаю с</w:t>
      </w:r>
    </w:p>
    <w:p>
      <w:r>
        <w:t>00:11:12,980 - 00:11:27,040 - документаций с вики куда как раз вся история знаний сохраняется вот где описаны все требования описаны система изыск вот ну соответственно также</w:t>
      </w:r>
    </w:p>
    <w:p>
      <w:r>
        <w:t>00:11:27,640 - 00:11:37,080 - Ну, мы ведем записи всех видеоконференций, ну, и текстовый протокол, вот, и, соответственно, по текстовым протоколам также.</w:t>
      </w:r>
    </w:p>
    <w:p>
      <w:r>
        <w:t>00:11:38,020 - 00:11:50,780 - Окей, давай маленький кейс. Допустим, ну, я вот заказчик, да, и я хочу, чтобы в нашей системе была доработана форма регистрации пользователей.</w:t>
      </w:r>
    </w:p>
    <w:p>
      <w:r>
        <w:t>00:11:51,360 - 00:12:06,640 - Допустим, тебе нужно написать постановку чисто вот на доработку фронтовой части, доработку формы. Я тебе говорю, я хочу, чтобы эта форма регистрации пользователей содержала фио, ну, электронную почту, чтобы пользователь указывал, и пароль.</w:t>
      </w:r>
    </w:p>
    <w:p>
      <w:r>
        <w:t>00:12:07,480 - 00:12:17,530 - Всё. Достаточно ли тебе информации, чтобы написать постановку? Вот если недостаточно, то вот какие бы ты вопросы уточнил и моменты по поводу этой задачи?</w:t>
      </w:r>
    </w:p>
    <w:p>
      <w:r>
        <w:t>00:12:17,530 - 00:12:35,880 - Ну, я бы первостепенно полез в базу данных, посмотреть, какие данные мы вообще запрашиваем в методе регистрации для того, чтобы определить некий список изменений, да, которые планируются, если функциональность, ну, в дальнейшем будет реализована. Вот. Далее я бы</w:t>
      </w:r>
    </w:p>
    <w:p>
      <w:r>
        <w:t>00:12:35,880 - 00:12:44,560 - дополнительно зафиксировал все изменения, которые планируются и которые были высказаны стейкхолдерам. Соответственно,</w:t>
      </w:r>
    </w:p>
    <w:p>
      <w:r>
        <w:t>00:12:45,420 - 00:12:56,180 - Согласовал бы их с стейкхолдером, который вынес такое пожелание. А далее, соответственно, обращаемся к дизайнеру для того, чтобы внести изменения</w:t>
      </w:r>
    </w:p>
    <w:p>
      <w:r>
        <w:t>00:12:56,520 - 00:13:13,900 - В интерфейсе, и, соответственно, передаем в разработку. Ну, я, допустим, стрейкхолдер. Вот давай мы имитируем, да, реальную задачу. Вот я тебе могу ответить на твои вопросы и согласовать, что ты хочешь. То есть…</w:t>
      </w:r>
    </w:p>
    <w:p>
      <w:r>
        <w:t>00:13:14,220 - 00:13:20,900 - да, там, дизайнеру на прорисовку макета, это окей, это понял. Вот всё-таки по самой форме.</w:t>
      </w:r>
    </w:p>
    <w:p>
      <w:r>
        <w:t>00:13:21,500 - 00:13:23,520 - Чтоб ты еще уточнил.</w:t>
      </w:r>
    </w:p>
    <w:p>
      <w:r>
        <w:t>00:13:24,340 - 00:13:31,080 - То есть, тут нужен список вопросов от меня. Ну не список вопросов, а просто, ну, хочешь, список вопросов, да.</w:t>
      </w:r>
    </w:p>
    <w:p>
      <w:r>
        <w:t>00:13:31,700 - 00:13:47,260 - Ну, как я и сказал, первоначально нужно посмотреть, как сейчас текущая система работает, какие у нас есть обязательные поля на форме регистрации, какие необходимо внести изменения. Вот. Я бы уточнил конечный набор полей, которые нам необходимы.</w:t>
      </w:r>
    </w:p>
    <w:p>
      <w:r>
        <w:t>00:13:48,560 - 00:13:56,720 - Соответственно, с данным конечным набором полей пошло бы вносить изменения уже. Со стороны фронтовой части здесь</w:t>
      </w:r>
    </w:p>
    <w:p>
      <w:r>
        <w:t>00:13:59,340 - 00:14:17,760 - Как я понимаю, у нас уже была реализована некая форма, раз заказчик хочет внести в нее изменения. И, соответственно, уточнил бы дополнительно некие вопросы, которые связаны как раз с интерфейсом. То есть, предполагается ли это изменение</w:t>
      </w:r>
    </w:p>
    <w:p>
      <w:r>
        <w:t>00:14:18,860 - 00:14:33,920 - удаление, да, тех полей, которые были реализованы ранее, или предполагается также изменение не только полей, но и всего интерфейса в целом? Вот. Ага. Давай чуть-чуть тогда уточню.</w:t>
      </w:r>
    </w:p>
    <w:p>
      <w:r>
        <w:t>00:14:34,900 - 00:14:43,100 - Есть, ну, конечный набор полей, да, как я сказал, фива, почта и пароль. Они были до этого, они остаются и сейчас.</w:t>
      </w:r>
    </w:p>
    <w:p>
      <w:r>
        <w:t>00:14:44,640 - 00:14:59,920 - Вопрос такой. Кую бы ты предложил применить на уровне фронта валидацию для этих полей? И предложил бы Ильи вообще. Ну, допустим, вот у нас есть поле «Фио». Я бы, во-первых,</w:t>
      </w:r>
    </w:p>
    <w:p>
      <w:r>
        <w:t>00:15:00,120 - 00:15:15,920 - Ну если можно выявить инициативу, да, высказать, то первоначально я бы уточнил насчет разделения фила на три поля, вот, соответственно. Потом у нас идет почта и пароль. Соответственно,</w:t>
      </w:r>
    </w:p>
    <w:p>
      <w:r>
        <w:t>00:15:16,160 - 00:15:21,140 - Поле ввода почты я бы задал маску, которая, соответственно,</w:t>
      </w:r>
    </w:p>
    <w:p>
      <w:r>
        <w:t>00:15:22,220 - 00:15:41,020 - Валидирует формат как раз имейла, адреса, вот. На уровне… Ну, точнее, не на уровне, а на поле ввода пароля я бы уточнил некие критерии к паролю, которые обычно выставляются, там, не более восьми символов… о, не менее восьми символов, использование специальных символов и так далее.</w:t>
      </w:r>
    </w:p>
    <w:p>
      <w:r>
        <w:t>00:15:42,580 - 00:15:47,460 - Ну, так же, чтобы уточнил, некоторые конечные</w:t>
      </w:r>
    </w:p>
    <w:p>
      <w:r>
        <w:t>00:15:49,320 - 00:16:07,300 - Конечно. Ну, точнее, максимальную длину символов для пароля, вот, дополнительно. Окей. Давай тогда перейдём к следующей теме. Чуть-чуть про архитектуру поспрашиваю. Ну, первый вопрос.</w:t>
      </w:r>
    </w:p>
    <w:p>
      <w:r>
        <w:t>00:16:08,340 - 00:16:14,580 - В своих проектах с какими приложениями сталкивался, на чем они были, на какой архитектуре вы строили?</w:t>
      </w:r>
    </w:p>
    <w:p>
      <w:r>
        <w:t>00:16:14,820 - 00:16:31,140 - Ну, в основном это был монолит. Ну, вот когда мы работали на аутсорсе, там некоторые, конечно, задачи были, точнее, проекты были как монолитные, так и микросервисная архитектура. Вот. Соответственно…</w:t>
      </w:r>
    </w:p>
    <w:p>
      <w:r>
        <w:t>00:16:32,580 - 00:16:41,700 - В остальных проектах тоже такой некий монолит. На текущем месте работаю с микросервисами. Вот.</w:t>
      </w:r>
    </w:p>
    <w:p>
      <w:r>
        <w:t>00:16:42,700 - 00:16:59,660 - Окей. А можешь что-нибудь подробнее про монолиты рассказать? Например, знаешь ли ты, какие они бывают? Ну, во-первых, монолиты бывают распределённые, бывают одномодульные, бывают многомодульные. Вот. Соответственно…</w:t>
      </w:r>
    </w:p>
    <w:p>
      <w:r>
        <w:t>00:17:01,260 - 00:17:14,800 - как говорится, одномодельные и многомодельные, разница между ними как бы лежит на поверхности, что мы реализуем некие такие модули в архитектуре, да, которые отвечают за</w:t>
      </w:r>
    </w:p>
    <w:p>
      <w:r>
        <w:t>00:17:16,000 - 00:17:23,200 - разрабатываемую функциональность за фичи, вот. Ну а, соответственно, основное, как бы, отличие</w:t>
      </w:r>
    </w:p>
    <w:p>
      <w:r>
        <w:t>00:17:23,200 - 00:17:42,220 - Как и от SOA, сервис-ориентированная архитектура в том, что все они развертываются вместе с базой данных, с одной, в отличие от микросервисов. Основное отличие микросервисов — это как раз является отдельное развертывание, то есть каждому микросервису</w:t>
      </w:r>
    </w:p>
    <w:p>
      <w:r>
        <w:t>00:17:42,620 - 00:17:56,980 - дополнительно создается там своя очередь дополнительно поднимается база данных вот и тем самым микросервисе микросервисной архитектуре у нас данные становятся</w:t>
      </w:r>
    </w:p>
    <w:p>
      <w:r>
        <w:t>00:17:57,640 - 00:18:05,280 - Ну, у нас, по сути, нет общих баз данных. Ну, понятное дело, что они могут быть, но это…</w:t>
      </w:r>
    </w:p>
    <w:p>
      <w:r>
        <w:t>00:18:05,580 - 00:18:10,110 - Зачастую это вот отдельные микросервисы с отдельной базой данных, где у нас</w:t>
      </w:r>
    </w:p>
    <w:p>
      <w:r>
        <w:t>00:18:10,110 - 00:18:30,870 - В каждой базе данных хранятся данные для корректной работоспособности вот этого микросервиса, и, соответственно, у нас происходит… Ну, обеспечивает такое некое безопасность, тем самым, что если положится один микросервис, то остальные там будут строить. И, соответственно, у нас</w:t>
      </w:r>
    </w:p>
    <w:p>
      <w:r>
        <w:t>00:18:30,870 - 00:18:33,720 - нету связанных данных, когда у нас</w:t>
      </w:r>
    </w:p>
    <w:p>
      <w:r>
        <w:t>00:18:34,700 - 00:18:55,300 - Между… Ну когда все, например, модули, да, как в многомодульном монолите, обращаются к одной базе данных. У нас там и, соответственно, уменьшается риск конфликтов и так далее. Вот. Окей, да. Давай ты чуть-чуть уже зашёл на территорию другого вопроса, там, начал про какие-то плюсы, да, рассказывать о микросервисах. Сейчас дойдём.</w:t>
      </w:r>
    </w:p>
    <w:p>
      <w:r>
        <w:t>00:18:55,400 - 00:18:58,300 - Давай чуть-чуть ещё вернусь про «Монолит».</w:t>
      </w:r>
    </w:p>
    <w:p>
      <w:r>
        <w:t>00:18:59,960 - 00:19:11,080 - Ну, базовый вопрос, да. В принципе, поняли, что это такое. Давай про его преимущества, его недостатки чуть поговорим. Так, ну, преимущества здесь…</w:t>
      </w:r>
    </w:p>
    <w:p>
      <w:r>
        <w:t>00:19:13,360 - 00:19:31,680 - У нас, получается, есть, ну, реализуются в коде компоненты, которые можно переиспользовать в микросервисах у нас, соответственно. Приходится дублировать эти компоненты, что является минусом, вот. Также в Monolith</w:t>
      </w:r>
    </w:p>
    <w:p>
      <w:r>
        <w:t>00:19:32,780 - 00:19:35,300 - Ну и с преимуществом, если говорить</w:t>
      </w:r>
    </w:p>
    <w:p>
      <w:r>
        <w:t>00:19:36,780 - 00:19:57,400 - Ну, можно сказать, единый источник информации, вот, единая кодовая база, что является, наверное, преимуществом. При масштабировании она… Ну, при увеличении нагрузок она плохо масштабируется, соответственно, это как недостаток. Вот. Также при...</w:t>
      </w:r>
    </w:p>
    <w:p>
      <w:r>
        <w:t>00:19:59,040 - 00:20:16,600 - движи… ну, в течение проекта, соответственно, там в Monolith остается Legacy код, с которым… ну, и, вероятнее всего, разработчики, которые его писали, они могли уйти из компании. И, соответственно, необходимо выделять время для поиска анализа этой</w:t>
      </w:r>
    </w:p>
    <w:p>
      <w:r>
        <w:t>00:20:16,660 - 00:20:20,200 - этого кода, что является тоже минусом.</w:t>
      </w:r>
    </w:p>
    <w:p>
      <w:r>
        <w:t>00:20:20,820 - 00:20:41,720 - Вот. Это, скорее, минус отсутствие документации, чем минус монолита. Ну, как говорится, документация… Какая документация? Если мы говорим про документацию, которая описывает именно код, вот, а если мы говорим про документацию, которую готовят обычно аналитики, как, ну, для конечного пользователя, для…</w:t>
      </w:r>
    </w:p>
    <w:p>
      <w:r>
        <w:t>00:20:42,400 - 00:21:03,080 - написание технического задания разработчикам то соответственно она особо не даст информации другому разработчику как работает тот или иной legacy код хорошо давай тогда теперь про не микросервиса про распределённую архитектуру, в принципе, чуть-чуть поговорим.</w:t>
      </w:r>
    </w:p>
    <w:p>
      <w:r>
        <w:t>00:21:03,580 - 00:21:12,960 - Вот помимо микросервисов какие-то еще, знаешь, паттерны? Ну, P2P, когда у нас есть некие узлы системы,</w:t>
      </w:r>
    </w:p>
    <w:p>
      <w:r>
        <w:t>00:21:13,240 - 00:21:14,920 - Они, соответственно</w:t>
      </w:r>
    </w:p>
    <w:p>
      <w:r>
        <w:t>00:21:14,920 - 00:21:23,190 - географически распределены. У нас нет общего дата-центра. Ну, у нас нет централизованного, можно сказать, сервера.</w:t>
      </w:r>
    </w:p>
    <w:p>
      <w:r>
        <w:t>00:21:23,190 - 00:21:37,020 - Каждый узел содержит, там, полную копию всей сети, и, соответственно, между собой они коммуницируют и валидируют все данные, которые содержат, что позволяет как раз обеспечить</w:t>
      </w:r>
    </w:p>
    <w:p>
      <w:r>
        <w:t>00:21:37,680 - 00:21:45,420 - несколько источников информации при выходе одного узла у нас соответственно не падает со системы</w:t>
      </w:r>
    </w:p>
    <w:p>
      <w:r>
        <w:t>00:21:47,100 - 00:21:53,920 - Глубоко ушёл. Тогда давай поделимся, какие есть ещё, да, варианты распределённой архитектуры.</w:t>
      </w:r>
    </w:p>
    <w:p>
      <w:r>
        <w:t>00:21:54,540 - 00:22:13,180 - Дальше. Какие еще знаешь? Event-driven знаешь? Event-driven, да. Ну, это когда у нас архитектура связана на событиях определенных, которые возникают по некоторым… Ну, когда происходит какое-то событие. Вот. Ну, а как именно она реализуется, не могу сказать.</w:t>
      </w:r>
    </w:p>
    <w:p>
      <w:r>
        <w:t>00:22:13,980 - 00:22:21,820 - Ну давай тогда в архитектуре ещё один вопрос задам. У вас уже много говорили про микросервисы.</w:t>
      </w:r>
    </w:p>
    <w:p>
      <w:r>
        <w:t>00:22:23,440 - 00:22:30,800 - Давай в общем смысле еще раз повторим про их преимущества и недостатки, и потом еще один вопрос задам про</w:t>
      </w:r>
    </w:p>
    <w:p>
      <w:r>
        <w:t>00:22:31,440 - 00:22:34,560 - Связанный с сравнением микросервисов и</w:t>
      </w:r>
    </w:p>
    <w:p>
      <w:r>
        <w:t>00:22:35,120 - 00:22:41,380 - Монолитов. Так, мне сейчас нужно назвать… Микросервис. Да.</w:t>
      </w:r>
    </w:p>
    <w:p>
      <w:r>
        <w:t>00:22:41,820 - 00:23:00,800 - Ну, во-первых, основное преимущество микросервисов — это распределение нагрузки, это масштабирование, отказоустойчивость. Соответственно, у нас есть ограничение функциональ… отграничение функциональности, потому что у нас каждый микросервис, соответственно, за свою функциональность, вот, тем самым…</w:t>
      </w:r>
    </w:p>
    <w:p>
      <w:r>
        <w:t>00:23:01,300 - 00:23:09,320 - у нас не возникает никаких конфликтов, ну, при правильном подходе, соответственно. Вот. Также</w:t>
      </w:r>
    </w:p>
    <w:p>
      <w:r>
        <w:t>00:23:10,900 - 00:23:18,000 - Горизонтальное масштабирование применяется к микросервисам, потому что нам необходимо…</w:t>
      </w:r>
    </w:p>
    <w:p>
      <w:r>
        <w:t>00:23:18,760 - 00:23:35,840 - реализовывать новые микросервисы. Вот. Соответственно, преимущество — у нас отсутствует общая база данных, что, соответственно, повышает уровень безопасности, у нас меньше возникает конфликтов.</w:t>
      </w:r>
    </w:p>
    <w:p>
      <w:r>
        <w:t>00:23:36,460 - 00:23:45,500 - к тому, что каждый микросервис работает со своей базой данных. Вот. Из недостатков у нас нет возможности</w:t>
      </w:r>
    </w:p>
    <w:p>
      <w:r>
        <w:t>00:23:46,080 - 00:23:59,300 - сослаться на реализованные компоненты. Нам необходимо дублировать код, потому что каждый новый микросервис — это каждый новый проект, отдельный новый проект. Вот. Нам необходимо дополнительное</w:t>
      </w:r>
    </w:p>
    <w:p>
      <w:r>
        <w:t>00:23:59,720 - 00:24:09,660 - развертывать всё это дело. Нам необходимо дополнительно всё это поддерживать, что довольно, ну, что не так дёшево со своей стороны.</w:t>
      </w:r>
    </w:p>
    <w:p>
      <w:r>
        <w:t>00:24:10,800 - 00:24:19,800 - С точки зрения производительности, допустим, у нас есть две абсолютно идентичные по функционалу системы.</w:t>
      </w:r>
    </w:p>
    <w:p>
      <w:r>
        <w:t>00:24:20,220 - 00:24:27,920 - Ну они такие, знаешь, в вакууме, допустим, находятся. Вот одна реализована как монолит единый, а вторая точно такая же.</w:t>
      </w:r>
    </w:p>
    <w:p>
      <w:r>
        <w:t>00:24:27,940 - 00:24:37,740 - уу, построена на микросервисах. Как ты считаешь… Ну или неважно, не на микросервисах, а просто на распределённой какой-то архитектуре, на каком-то паттерне. Как ты считаешь,</w:t>
      </w:r>
    </w:p>
    <w:p>
      <w:r>
        <w:t>00:24:37,740 - 00:24:53,740 - Какая из них будет работать быстрее? Ну, тут все зависит от размера проекта вообще в целом, от количества функций, которые предоставляет приложение конечному пользователю. Если говорить… Одинаковое количество, абсолютно. Две идентичные системы. Какая из них будет работать быстрее?</w:t>
      </w:r>
    </w:p>
    <w:p>
      <w:r>
        <w:t>00:24:54,020 - 00:25:00,620 - Ну если говорить о каком-то начальном этапе, то мне кажется, монолит, потому что микросервисы — это</w:t>
      </w:r>
    </w:p>
    <w:p>
      <w:r>
        <w:t>00:25:01,620 - 00:25:05,340 - Непременно явля… Ну, при передаче</w:t>
      </w:r>
    </w:p>
    <w:p>
      <w:r>
        <w:t>00:25:05,360 - 00:25:22,600 - Какой-то информации при взаимодействии у нас появляются посредники. То есть мы передаем информацию какому-то микросервису, он ее обрабатывает, идет другой микросервис, и, соответственно, здесь тратится время на коммуникацию между ними. Дополнительно у нас есть также механизм</w:t>
      </w:r>
    </w:p>
    <w:p>
      <w:r>
        <w:t>00:25:22,600 - 00:25:43,580 - Валидация авторизации микросервиса между друг другом, ну и конечного пользователя, ну клиента с этим микросервисом, что тоже затрудняет процесс. Так что я бы выделил, ну не затрудняет, а я бы сказал увеличит время на обработку. Поэтому я бы выделил, что монолит будет быстрее. Ну, это на первом этапе. Вот. Проект.</w:t>
      </w:r>
    </w:p>
    <w:p>
      <w:r>
        <w:t>00:25:44,360 - 00:25:53,680 - Давай еще один вопрос. Слышал ли ты что-нибудь про оркестрацию и хореографию? Да, слышал, но детально не подскажу про это.</w:t>
      </w:r>
    </w:p>
    <w:p>
      <w:r>
        <w:t>00:25:54,680 - 00:26:00,280 - Окей, давай тогда теперь про нотации пообщаемся.</w:t>
      </w:r>
    </w:p>
    <w:p>
      <w:r>
        <w:t>00:26:01,880 - 00:26:03,520 - Ну, первый вопрос.</w:t>
      </w:r>
    </w:p>
    <w:p>
      <w:r>
        <w:t>00:26:04,220 - 00:26:17,220 - Общий, да. Какие нотации знаешь, в принципе? В UML я слышал, тоже рассказывал. Давайте какие-нибудь другие. — BPMN, RML, UML, C4.</w:t>
      </w:r>
    </w:p>
    <w:p>
      <w:r>
        <w:t>00:26:17,760 - 00:26:28,380 - Вот, такие нотации. А, давай тогда про BPMN. Задаю вопрос. Первый вопрос. Без каких элементов ни одна диаграмма не сможет обойтись?</w:t>
      </w:r>
    </w:p>
    <w:p>
      <w:r>
        <w:t>00:26:29,100 - 00:26:36,420 - Ну, во-первых, без дорожек, без общего пула, без</w:t>
      </w:r>
    </w:p>
    <w:p>
      <w:r>
        <w:t>00:26:37,760 - 00:26:48,700 - событий без связей и без начальной ну точки входа и точки выхода ну когда старт и стоп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